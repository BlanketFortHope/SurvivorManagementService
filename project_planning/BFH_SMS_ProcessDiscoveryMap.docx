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3E" w:rsidRDefault="00476F82">
      <w:pPr>
        <w:pStyle w:val="Heading1"/>
        <w:spacing w:after="0"/>
        <w:rPr>
          <w:rFonts w:ascii="Microsoft Sans Serif" w:eastAsia="Microsoft Sans Serif" w:hAnsi="Microsoft Sans Serif" w:cs="Microsoft Sans Serif"/>
          <w:b w:val="0"/>
          <w:color w:val="0000FF"/>
          <w:sz w:val="20"/>
          <w:u w:val="single"/>
        </w:rPr>
      </w:pPr>
      <w:bookmarkStart w:id="0" w:name="_GoBack"/>
      <w:bookmarkEnd w:id="0"/>
      <w:r>
        <w:rPr>
          <w:rFonts w:ascii="Microsoft Sans Serif" w:eastAsia="Microsoft Sans Serif" w:hAnsi="Microsoft Sans Serif" w:cs="Microsoft Sans Serif"/>
        </w:rPr>
        <w:t>BFH</w:t>
      </w:r>
      <w:r>
        <w:rPr>
          <w:rFonts w:ascii="Microsoft Sans Serif" w:eastAsia="Microsoft Sans Serif" w:hAnsi="Microsoft Sans Serif" w:cs="Microsoft Sans Serif"/>
          <w:sz w:val="20"/>
        </w:rPr>
        <w:br/>
        <w:t>BFH space</w:t>
      </w:r>
      <w:r>
        <w:rPr>
          <w:rFonts w:ascii="Microsoft Sans Serif" w:eastAsia="Microsoft Sans Serif" w:hAnsi="Microsoft Sans Serif" w:cs="Microsoft Sans Serif"/>
          <w:sz w:val="20"/>
        </w:rPr>
        <w:br/>
      </w:r>
      <w:hyperlink r:id="rId7" w:history="1">
        <w:r>
          <w:rPr>
            <w:rFonts w:ascii="Microsoft Sans Serif" w:eastAsia="Microsoft Sans Serif" w:hAnsi="Microsoft Sans Serif" w:cs="Microsoft Sans Serif"/>
            <w:b w:val="0"/>
            <w:color w:val="0000FF"/>
            <w:sz w:val="20"/>
            <w:u w:val="single"/>
          </w:rPr>
          <w:t>https://us001.blueworkslive.com/scr/processes/29d46d8c0</w:t>
        </w:r>
      </w:hyperlink>
      <w:r>
        <w:rPr>
          <w:rFonts w:ascii="Microsoft Sans Serif" w:eastAsia="Microsoft Sans Serif" w:hAnsi="Microsoft Sans Serif" w:cs="Microsoft Sans Serif"/>
          <w:sz w:val="20"/>
        </w:rPr>
        <w:br/>
        <w:t>Last modified on Nov 12, 2016 3:02 PM</w:t>
      </w:r>
      <w:r>
        <w:rPr>
          <w:rFonts w:ascii="Microsoft Sans Serif" w:eastAsia="Microsoft Sans Serif" w:hAnsi="Microsoft Sans Serif" w:cs="Microsoft Sans Serif"/>
          <w:sz w:val="20"/>
        </w:rPr>
        <w:br/>
      </w:r>
      <w:r>
        <w:pict>
          <v:rect id="_x0000_i1025" style="width:540pt;height:1.5pt" o:hralign="center" o:hrstd="t" o:hr="t" fillcolor="gray" stroked="f">
            <v:path strokeok="f"/>
          </v:rect>
        </w:pict>
      </w:r>
    </w:p>
    <w:p w:rsidR="0074732C" w:rsidRDefault="00476F82">
      <w:pPr>
        <w:pStyle w:val="Heading2"/>
        <w:pBdr>
          <w:top w:val="none" w:sz="0" w:space="11" w:color="auto"/>
          <w:bottom w:val="none" w:sz="0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</w:rPr>
        <w:t xml:space="preserve">1. </w:t>
      </w:r>
      <w:r>
        <w:rPr>
          <w:rFonts w:ascii="Microsoft Sans Serif" w:eastAsia="Microsoft Sans Serif" w:hAnsi="Microsoft Sans Serif" w:cs="Microsoft Sans Serif"/>
          <w:sz w:val="24"/>
        </w:rPr>
        <w:t>Identification</w:t>
      </w:r>
    </w:p>
    <w:p w:rsidR="00A77B3E" w:rsidRDefault="00476F82">
      <w:pPr>
        <w:pStyle w:val="Heading1"/>
        <w:spacing w:after="0"/>
        <w:ind w:left="144"/>
        <w:rPr>
          <w:rFonts w:ascii="Microsoft Sans Serif" w:eastAsia="Microsoft Sans Serif" w:hAnsi="Microsoft Sans Serif" w:cs="Microsoft Sans Serif"/>
          <w:b w:val="0"/>
          <w:color w:val="0000FF"/>
          <w:sz w:val="20"/>
          <w:u w:val="single"/>
        </w:rPr>
      </w:pPr>
    </w:p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1.1. </w:t>
      </w:r>
      <w:r>
        <w:rPr>
          <w:rFonts w:ascii="Microsoft Sans Serif" w:eastAsia="Microsoft Sans Serif" w:hAnsi="Microsoft Sans Serif" w:cs="Microsoft Sans Serif"/>
          <w:sz w:val="21"/>
        </w:rPr>
        <w:t>Contact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tbl>
      <w:tblPr>
        <w:tblW w:w="5000" w:type="pct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"/>
        <w:gridCol w:w="10477"/>
        <w:gridCol w:w="171"/>
      </w:tblGrid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37"/>
            </w:tblGrid>
            <w:tr w:rsidR="0074732C">
              <w:tc>
                <w:tcPr>
                  <w:tcW w:w="165" w:type="dxa"/>
                  <w:tcBorders>
                    <w:top w:val="single" w:sz="8" w:space="0" w:color="F1F1F1"/>
                    <w:left w:val="single" w:sz="8" w:space="0" w:color="F1F1F1"/>
                    <w:bottom w:val="single" w:sz="8" w:space="0" w:color="F1F1F1"/>
                    <w:right w:val="single" w:sz="8" w:space="0" w:color="F1F1F1"/>
                  </w:tcBorders>
                  <w:shd w:val="solid" w:color="F1F1F1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099"/>
                    <w:gridCol w:w="5298"/>
                  </w:tblGrid>
                  <w:tr w:rsidR="0074732C"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059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Participants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1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6"/>
                                      <w:gridCol w:w="451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02" name="Picture 100002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02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Reporter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Business Owners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1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6"/>
                                      <w:gridCol w:w="451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03" name="Picture 100003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03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Coordinator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Experts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1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6"/>
                                      <w:gridCol w:w="451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04" name="Picture 10000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0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Law Enforcement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1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6"/>
                                      <w:gridCol w:w="451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05" name="Picture 100005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05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Social Services / CPS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1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6"/>
                                      <w:gridCol w:w="451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06" name="Picture 100006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06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Other Recovery Agency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1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6"/>
                                      <w:gridCol w:w="451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07" name="Picture 100007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07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ABI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Systems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1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6"/>
                                      <w:gridCol w:w="451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08" name="Picture 100008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08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9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Phone Call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1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6"/>
                                      <w:gridCol w:w="451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09" name="Picture 10000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09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9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Email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1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6"/>
                                      <w:gridCol w:w="451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10" name="Picture 100010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1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9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Direct Contact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10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78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Inputs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2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11" name="Picture 100011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1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Contact Agency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2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12" name="Picture 100012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12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Contact</w:t>
                                          </w: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 xml:space="preserve"> Name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2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13" name="Picture 100013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13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Contact Phone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2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14" name="Picture 10001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1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Contact Email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2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15" name="Picture 100015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15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Time &amp; Date of Contact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2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16" name="Picture 100016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16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Mode of Victim Identification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2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17" name="Picture 100017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17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 Background Information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2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18" name="Picture 100018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18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Location of Rescue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2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19" name="Picture 10001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19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Present Location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2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20" name="Picture 100020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2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 Home Location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2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21" name="Picture 100021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2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Desired Transfer Date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2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22" name="Picture 100022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22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Desired Transfer Location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2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23" name="Picture 100023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23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Transfer POC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Outputs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2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24" name="Picture 10002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2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1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 Profile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lastRenderedPageBreak/>
                                <w:t>Customers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2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25" name="Picture 100025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25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2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Manager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</w:tr>
                </w:tbl>
                <w:p w:rsidR="00A77B3E" w:rsidRDefault="00476F82">
                  <w:pPr>
                    <w:pStyle w:val="Heading1"/>
                    <w:spacing w:after="0"/>
                    <w:ind w:left="384"/>
                    <w:rPr>
                      <w:rFonts w:ascii="Microsoft Sans Serif" w:eastAsia="Microsoft Sans Serif" w:hAnsi="Microsoft Sans Serif" w:cs="Microsoft Sans Serif"/>
                      <w:b w:val="0"/>
                      <w:color w:val="000000"/>
                      <w:sz w:val="2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b w:val="0"/>
                      <w:color w:val="F1F1F1"/>
                      <w:sz w:val="2"/>
                    </w:rPr>
                    <w:lastRenderedPageBreak/>
                    <w:t>.</w:t>
                  </w:r>
                </w:p>
              </w:tc>
            </w:tr>
            <w:tr w:rsidR="0074732C">
              <w:tc>
                <w:tcPr>
                  <w:tcW w:w="165" w:type="dxa"/>
                  <w:tcBorders>
                    <w:top w:val="single" w:sz="8" w:space="0" w:color="F1F1F1"/>
                    <w:left w:val="single" w:sz="8" w:space="0" w:color="F1F1F1"/>
                    <w:bottom w:val="single" w:sz="8" w:space="0" w:color="F1F1F1"/>
                    <w:right w:val="single" w:sz="8" w:space="0" w:color="F1F1F1"/>
                  </w:tcBorders>
                  <w:shd w:val="solid" w:color="F1F1F1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659"/>
                    <w:gridCol w:w="1365"/>
                    <w:gridCol w:w="1373"/>
                  </w:tblGrid>
                  <w:tr w:rsidR="0074732C">
                    <w:tc>
                      <w:tcPr>
                        <w:tcW w:w="7926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77B3E" w:rsidRDefault="00476F82">
                        <w:pPr>
                          <w:pStyle w:val="Heading1"/>
                          <w:spacing w:after="0"/>
                          <w:rPr>
                            <w:rFonts w:ascii="Microsoft Sans Serif" w:eastAsia="Microsoft Sans Serif" w:hAnsi="Microsoft Sans Serif" w:cs="Microsoft Sans Serif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sz w:val="21"/>
                          </w:rPr>
                          <w:lastRenderedPageBreak/>
                          <w:t>Problems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77B3E" w:rsidRDefault="00476F82">
                        <w:pPr>
                          <w:pStyle w:val="Heading1"/>
                          <w:spacing w:after="0"/>
                          <w:jc w:val="center"/>
                          <w:rPr>
                            <w:rFonts w:ascii="Microsoft Sans Serif" w:eastAsia="Microsoft Sans Serif" w:hAnsi="Microsoft Sans Serif" w:cs="Microsoft Sans Serif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000000"/>
                            <w:sz w:val="16"/>
                          </w:rPr>
                          <w:t>Severity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77B3E" w:rsidRDefault="00476F82">
                        <w:pPr>
                          <w:pStyle w:val="Heading1"/>
                          <w:spacing w:after="0"/>
                          <w:jc w:val="center"/>
                          <w:rPr>
                            <w:rFonts w:ascii="Microsoft Sans Serif" w:eastAsia="Microsoft Sans Serif" w:hAnsi="Microsoft Sans Serif" w:cs="Microsoft Sans Serif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000000"/>
                            <w:sz w:val="16"/>
                          </w:rPr>
                          <w:t>Frequency</w:t>
                        </w:r>
                      </w:p>
                    </w:tc>
                  </w:tr>
                  <w:tr w:rsidR="0074732C">
                    <w:tc>
                      <w:tcPr>
                        <w:tcW w:w="7926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619"/>
                        </w:tblGrid>
                        <w:tr w:rsidR="0074732C">
                          <w:tc>
                            <w:tcPr>
                              <w:tcW w:w="7926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  <w:gridCol w:w="7120"/>
                              </w:tblGrid>
                              <w:tr w:rsidR="0074732C">
                                <w:trPr>
                                  <w:trHeight w:val="320"/>
                                </w:trPr>
                                <w:tc>
                                  <w:tcPr>
                                    <w:tcW w:w="240" w:type="dxa"/>
                                    <w:tcBorders>
                                      <w:top w:val="single" w:sz="8" w:space="0" w:color="C4C4C4"/>
                                      <w:left w:val="single" w:sz="8" w:space="0" w:color="C4C4C4"/>
                                      <w:bottom w:val="single" w:sz="8" w:space="0" w:color="C4C4C4"/>
                                      <w:right w:val="single" w:sz="8" w:space="0" w:color="FFFFFF"/>
                                    </w:tcBorders>
                                    <w:shd w:val="solid" w:color="FFFFFF" w:fill="auto"/>
                                    <w:tcMar>
                                      <w:top w:w="0" w:type="dxa"/>
                                      <w:left w:w="80" w:type="dxa"/>
                                      <w:bottom w:w="0" w:type="dxa"/>
                                      <w:right w:w="80" w:type="dxa"/>
                                    </w:tcMar>
                                  </w:tcPr>
                                  <w:p w:rsidR="00A77B3E" w:rsidRDefault="00476F82">
                                    <w:pPr>
                                      <w:pStyle w:val="Heading1"/>
                                      <w:spacing w:before="60"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color w:val="000000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noProof/>
                                        <w:color w:val="000000"/>
                                        <w:sz w:val="20"/>
                                      </w:rPr>
                                      <w:drawing>
                                        <wp:inline distT="0" distB="0" distL="0" distR="0">
                                          <wp:extent cx="190476" cy="190476"/>
                                          <wp:effectExtent l="0" t="0" r="0" b="0"/>
                                          <wp:docPr id="100026" name="Picture 100026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0026" name=""/>
                                                  <pic:cNvPicPr/>
                                                </pic:nvPicPr>
                                                <pic:blipFill>
                                                  <a:blip r:embed="rId13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90476" cy="19047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7686" w:type="dxa"/>
                                    <w:tcBorders>
                                      <w:top w:val="single" w:sz="8" w:space="0" w:color="C4C4C4"/>
                                      <w:left w:val="single" w:sz="8" w:space="0" w:color="FFFFFF"/>
                                      <w:bottom w:val="single" w:sz="8" w:space="0" w:color="C4C4C4"/>
                                      <w:right w:val="single" w:sz="8" w:space="0" w:color="C4C4C4"/>
                                    </w:tcBorders>
                                    <w:shd w:val="solid" w:color="FFFFFF" w:fill="auto"/>
                                    <w:tcMar>
                                      <w:top w:w="0" w:type="dxa"/>
                                      <w:left w:w="80" w:type="dxa"/>
                                      <w:bottom w:w="40" w:type="dxa"/>
                                      <w:right w:w="80" w:type="dxa"/>
                                    </w:tcMar>
                                    <w:vAlign w:val="center"/>
                                  </w:tcPr>
                                  <w:p w:rsidR="00A77B3E" w:rsidRDefault="00476F82">
                                    <w:pPr>
                                      <w:pStyle w:val="Heading1"/>
                                      <w:spacing w:before="60"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color w:val="000000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  <w:t>Wrong Number</w:t>
                                    </w: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color w:val="00000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rPr>
                            <w:rFonts w:ascii="Microsoft Sans Serif" w:eastAsia="Microsoft Sans Serif" w:hAnsi="Microsoft Sans Serif" w:cs="Microsoft Sans Serif"/>
                            <w:b w:val="0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77B3E" w:rsidRDefault="00F56A69">
                        <w:pPr>
                          <w:pStyle w:val="Heading1"/>
                          <w:spacing w:after="0"/>
                          <w:rPr>
                            <w:rFonts w:ascii="Microsoft Sans Serif" w:eastAsia="Microsoft Sans Serif" w:hAnsi="Microsoft Sans Serif" w:cs="Microsoft Sans Serif"/>
                            <w:b w:val="0"/>
                            <w:color w:val="000000"/>
                            <w:sz w:val="20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8240" behindDoc="0" locked="0" layoutInCell="1" allowOverlap="1">
                                  <wp:simplePos x="0" y="0"/>
                                  <wp:positionH relativeFrom="column">
                                    <wp:align>center</wp:align>
                                  </wp:positionH>
                                  <wp:positionV relativeFrom="paragraph">
                                    <wp:posOffset>0</wp:posOffset>
                                  </wp:positionV>
                                  <wp:extent cx="762000" cy="228600"/>
                                  <wp:effectExtent l="11430" t="12065" r="7620" b="698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7620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8992C"/>
                                          </a:solidFill>
                                          <a:ln w="9525">
                                            <a:solidFill>
                                              <a:srgbClr val="68992C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74732C" w:rsidRDefault="00476F8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="Microsoft Sans Serif" w:eastAsia="Microsoft Sans Serif" w:hAnsi="Microsoft Sans Serif" w:cs="Microsoft Sans Serif"/>
                                                  <w:b/>
                                                  <w:color w:val="FFFFFF"/>
                                                  <w:sz w:val="16"/>
                                                </w:rPr>
                                                <w:t>Low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50800" rIns="91440" bIns="1270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2" o:spid="_x0000_s1026" style="position:absolute;margin-left:0;margin-top:0;width:60pt;height:18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" fillcolor="#68992c" strokecolor="#68992c">
                                  <v:textbox inset=",4pt,,1pt">
                                    <w:txbxContent>
                                      <w:p w:rsidR="0074732C" w:rsidRDefault="00476F8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Microsoft Sans Serif" w:eastAsia="Microsoft Sans Serif" w:hAnsi="Microsoft Sans Serif" w:cs="Microsoft Sans Serif"/>
                                            <w:b/>
                                            <w:color w:val="FFFFFF"/>
                                            <w:sz w:val="16"/>
                                          </w:rPr>
                                          <w:t>Low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77B3E" w:rsidRDefault="00F56A69">
                        <w:pPr>
                          <w:pStyle w:val="Heading1"/>
                          <w:spacing w:after="0"/>
                          <w:rPr>
                            <w:rFonts w:ascii="Microsoft Sans Serif" w:eastAsia="Microsoft Sans Serif" w:hAnsi="Microsoft Sans Serif" w:cs="Microsoft Sans Serif"/>
                            <w:b w:val="0"/>
                            <w:color w:val="000000"/>
                            <w:sz w:val="20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>
                                  <wp:simplePos x="0" y="0"/>
                                  <wp:positionH relativeFrom="column">
                                    <wp:align>center</wp:align>
                                  </wp:positionH>
                                  <wp:positionV relativeFrom="paragraph">
                                    <wp:posOffset>0</wp:posOffset>
                                  </wp:positionV>
                                  <wp:extent cx="762000" cy="228600"/>
                                  <wp:effectExtent l="13335" t="12065" r="5715" b="698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7620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8992C"/>
                                          </a:solidFill>
                                          <a:ln w="9525">
                                            <a:solidFill>
                                              <a:srgbClr val="68992C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74732C" w:rsidRDefault="00476F8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="Microsoft Sans Serif" w:eastAsia="Microsoft Sans Serif" w:hAnsi="Microsoft Sans Serif" w:cs="Microsoft Sans Serif"/>
                                                  <w:b/>
                                                  <w:color w:val="FFFFFF"/>
                                                  <w:sz w:val="16"/>
                                                </w:rPr>
                                                <w:t>Low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50800" rIns="91440" bIns="1270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3" o:spid="_x0000_s1027" style="position:absolute;margin-left:0;margin-top:0;width:60pt;height:18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" fillcolor="#68992c" strokecolor="#68992c">
                                  <v:textbox inset=",4pt,,1pt">
                                    <w:txbxContent>
                                      <w:p w:rsidR="0074732C" w:rsidRDefault="00476F8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Microsoft Sans Serif" w:eastAsia="Microsoft Sans Serif" w:hAnsi="Microsoft Sans Serif" w:cs="Microsoft Sans Serif"/>
                                            <w:b/>
                                            <w:color w:val="FFFFFF"/>
                                            <w:sz w:val="16"/>
                                          </w:rPr>
                                          <w:t>Low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74732C">
                    <w:tblPrEx>
                      <w:tblBorders>
                        <w:top w:val="single" w:sz="4" w:space="0" w:color="F1F1F1"/>
                        <w:left w:val="single" w:sz="4" w:space="0" w:color="F1F1F1"/>
                        <w:bottom w:val="single" w:sz="4" w:space="0" w:color="F1F1F1"/>
                        <w:right w:val="single" w:sz="4" w:space="0" w:color="F1F1F1"/>
                        <w:insideH w:val="single" w:sz="4" w:space="0" w:color="F1F1F1"/>
                        <w:insideV w:val="single" w:sz="4" w:space="0" w:color="F1F1F1"/>
                      </w:tblBorders>
                    </w:tblPrEx>
                    <w:trPr>
                      <w:trHeight w:hRule="exact" w:val="40"/>
                    </w:trPr>
                    <w:tc>
                      <w:tcPr>
                        <w:tcW w:w="1400" w:type="dxa"/>
                        <w:gridSpan w:val="3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77B3E" w:rsidRDefault="00476F82">
                        <w:pPr>
                          <w:pStyle w:val="Heading1"/>
                          <w:spacing w:after="0"/>
                          <w:rPr>
                            <w:rFonts w:ascii="Microsoft Sans Serif" w:eastAsia="Microsoft Sans Serif" w:hAnsi="Microsoft Sans Serif" w:cs="Microsoft Sans Serif"/>
                            <w:b w:val="0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74732C">
                    <w:tc>
                      <w:tcPr>
                        <w:tcW w:w="7926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619"/>
                        </w:tblGrid>
                        <w:tr w:rsidR="0074732C">
                          <w:tc>
                            <w:tcPr>
                              <w:tcW w:w="7926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  <w:gridCol w:w="7120"/>
                              </w:tblGrid>
                              <w:tr w:rsidR="0074732C">
                                <w:trPr>
                                  <w:trHeight w:val="320"/>
                                </w:trPr>
                                <w:tc>
                                  <w:tcPr>
                                    <w:tcW w:w="240" w:type="dxa"/>
                                    <w:tcBorders>
                                      <w:top w:val="single" w:sz="8" w:space="0" w:color="C4C4C4"/>
                                      <w:left w:val="single" w:sz="8" w:space="0" w:color="C4C4C4"/>
                                      <w:bottom w:val="single" w:sz="8" w:space="0" w:color="C4C4C4"/>
                                      <w:right w:val="single" w:sz="8" w:space="0" w:color="FFFFFF"/>
                                    </w:tcBorders>
                                    <w:shd w:val="solid" w:color="FFFFFF" w:fill="auto"/>
                                    <w:tcMar>
                                      <w:top w:w="0" w:type="dxa"/>
                                      <w:left w:w="80" w:type="dxa"/>
                                      <w:bottom w:w="0" w:type="dxa"/>
                                      <w:right w:w="80" w:type="dxa"/>
                                    </w:tcMar>
                                  </w:tcPr>
                                  <w:p w:rsidR="00A77B3E" w:rsidRDefault="00476F82">
                                    <w:pPr>
                                      <w:pStyle w:val="Heading1"/>
                                      <w:spacing w:before="60"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color w:val="000000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noProof/>
                                        <w:color w:val="000000"/>
                                        <w:sz w:val="20"/>
                                      </w:rPr>
                                      <w:drawing>
                                        <wp:inline distT="0" distB="0" distL="0" distR="0">
                                          <wp:extent cx="190476" cy="190476"/>
                                          <wp:effectExtent l="0" t="0" r="0" b="0"/>
                                          <wp:docPr id="100029" name="Picture 10002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0029" name=""/>
                                                  <pic:cNvPicPr/>
                                                </pic:nvPicPr>
                                                <pic:blipFill>
                                                  <a:blip r:embed="rId13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90476" cy="19047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7686" w:type="dxa"/>
                                    <w:tcBorders>
                                      <w:top w:val="single" w:sz="8" w:space="0" w:color="C4C4C4"/>
                                      <w:left w:val="single" w:sz="8" w:space="0" w:color="FFFFFF"/>
                                      <w:bottom w:val="single" w:sz="8" w:space="0" w:color="C4C4C4"/>
                                      <w:right w:val="single" w:sz="8" w:space="0" w:color="C4C4C4"/>
                                    </w:tcBorders>
                                    <w:shd w:val="solid" w:color="FFFFFF" w:fill="auto"/>
                                    <w:tcMar>
                                      <w:top w:w="0" w:type="dxa"/>
                                      <w:left w:w="80" w:type="dxa"/>
                                      <w:bottom w:w="40" w:type="dxa"/>
                                      <w:right w:w="80" w:type="dxa"/>
                                    </w:tcMar>
                                    <w:vAlign w:val="center"/>
                                  </w:tcPr>
                                  <w:p w:rsidR="00A77B3E" w:rsidRDefault="00476F82">
                                    <w:pPr>
                                      <w:pStyle w:val="Heading1"/>
                                      <w:spacing w:before="60"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color w:val="000000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  <w:t xml:space="preserve">Wrong Scenario - Should be </w:t>
                                    </w:r>
                                    <w:r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  <w:t>contacting Law Enforcement</w:t>
                                    </w: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color w:val="00000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rPr>
                            <w:rFonts w:ascii="Microsoft Sans Serif" w:eastAsia="Microsoft Sans Serif" w:hAnsi="Microsoft Sans Serif" w:cs="Microsoft Sans Serif"/>
                            <w:b w:val="0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77B3E" w:rsidRDefault="00F56A69">
                        <w:pPr>
                          <w:pStyle w:val="Heading1"/>
                          <w:spacing w:after="0"/>
                          <w:rPr>
                            <w:rFonts w:ascii="Microsoft Sans Serif" w:eastAsia="Microsoft Sans Serif" w:hAnsi="Microsoft Sans Serif" w:cs="Microsoft Sans Serif"/>
                            <w:b w:val="0"/>
                            <w:color w:val="000000"/>
                            <w:sz w:val="20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align>center</wp:align>
                                  </wp:positionH>
                                  <wp:positionV relativeFrom="paragraph">
                                    <wp:posOffset>0</wp:posOffset>
                                  </wp:positionV>
                                  <wp:extent cx="762000" cy="228600"/>
                                  <wp:effectExtent l="11430" t="11430" r="7620" b="762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7620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BF1D18"/>
                                          </a:solidFill>
                                          <a:ln w="9525">
                                            <a:solidFill>
                                              <a:srgbClr val="BF1D18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74732C" w:rsidRDefault="00476F8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="Microsoft Sans Serif" w:eastAsia="Microsoft Sans Serif" w:hAnsi="Microsoft Sans Serif" w:cs="Microsoft Sans Serif"/>
                                                  <w:b/>
                                                  <w:color w:val="FFFFFF"/>
                                                  <w:sz w:val="16"/>
                                                </w:rPr>
                                                <w:t>High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50800" rIns="91440" bIns="1270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4" o:spid="_x0000_s1028" style="position:absolute;margin-left:0;margin-top:0;width:60pt;height:18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" fillcolor="#bf1d18" strokecolor="#bf1d18">
                                  <v:textbox inset=",4pt,,1pt">
                                    <w:txbxContent>
                                      <w:p w:rsidR="0074732C" w:rsidRDefault="00476F8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Microsoft Sans Serif" w:eastAsia="Microsoft Sans Serif" w:hAnsi="Microsoft Sans Serif" w:cs="Microsoft Sans Serif"/>
                                            <w:b/>
                                            <w:color w:val="FFFFFF"/>
                                            <w:sz w:val="16"/>
                                          </w:rPr>
                                          <w:t>High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77B3E" w:rsidRDefault="00F56A69">
                        <w:pPr>
                          <w:pStyle w:val="Heading1"/>
                          <w:spacing w:after="0"/>
                          <w:rPr>
                            <w:rFonts w:ascii="Microsoft Sans Serif" w:eastAsia="Microsoft Sans Serif" w:hAnsi="Microsoft Sans Serif" w:cs="Microsoft Sans Serif"/>
                            <w:b w:val="0"/>
                            <w:color w:val="000000"/>
                            <w:sz w:val="20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1312" behindDoc="0" locked="0" layoutInCell="1" allowOverlap="1">
                                  <wp:simplePos x="0" y="0"/>
                                  <wp:positionH relativeFrom="column">
                                    <wp:align>center</wp:align>
                                  </wp:positionH>
                                  <wp:positionV relativeFrom="paragraph">
                                    <wp:posOffset>0</wp:posOffset>
                                  </wp:positionV>
                                  <wp:extent cx="762000" cy="228600"/>
                                  <wp:effectExtent l="13335" t="11430" r="5715" b="762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7620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8992C"/>
                                          </a:solidFill>
                                          <a:ln w="9525">
                                            <a:solidFill>
                                              <a:srgbClr val="68992C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74732C" w:rsidRDefault="00476F8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="Microsoft Sans Serif" w:eastAsia="Microsoft Sans Serif" w:hAnsi="Microsoft Sans Serif" w:cs="Microsoft Sans Serif"/>
                                                  <w:b/>
                                                  <w:color w:val="FFFFFF"/>
                                                  <w:sz w:val="16"/>
                                                </w:rPr>
                                                <w:t>Low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50800" rIns="91440" bIns="1270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5" o:spid="_x0000_s1029" style="position:absolute;margin-left:0;margin-top:0;width:60pt;height:18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" fillcolor="#68992c" strokecolor="#68992c">
                                  <v:textbox inset=",4pt,,1pt">
                                    <w:txbxContent>
                                      <w:p w:rsidR="0074732C" w:rsidRDefault="00476F8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Microsoft Sans Serif" w:eastAsia="Microsoft Sans Serif" w:hAnsi="Microsoft Sans Serif" w:cs="Microsoft Sans Serif"/>
                                            <w:b/>
                                            <w:color w:val="FFFFFF"/>
                                            <w:sz w:val="16"/>
                                          </w:rPr>
                                          <w:t>Low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:rsidR="00A77B3E" w:rsidRDefault="00476F82">
                  <w:pPr>
                    <w:pStyle w:val="Heading1"/>
                    <w:spacing w:after="0"/>
                    <w:ind w:left="384"/>
                    <w:rPr>
                      <w:rFonts w:ascii="Microsoft Sans Serif" w:eastAsia="Microsoft Sans Serif" w:hAnsi="Microsoft Sans Serif" w:cs="Microsoft Sans Serif"/>
                      <w:b w:val="0"/>
                      <w:color w:val="000000"/>
                      <w:sz w:val="2"/>
                    </w:rPr>
                  </w:pPr>
                </w:p>
              </w:tc>
            </w:tr>
          </w:tbl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</w:tbl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1.2. </w:t>
      </w:r>
      <w:r>
        <w:rPr>
          <w:rFonts w:ascii="Microsoft Sans Serif" w:eastAsia="Microsoft Sans Serif" w:hAnsi="Microsoft Sans Serif" w:cs="Microsoft Sans Serif"/>
          <w:sz w:val="21"/>
        </w:rPr>
        <w:t>Record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tbl>
      <w:tblPr>
        <w:tblW w:w="5000" w:type="pct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"/>
        <w:gridCol w:w="10477"/>
        <w:gridCol w:w="171"/>
      </w:tblGrid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37"/>
            </w:tblGrid>
            <w:tr w:rsidR="0074732C">
              <w:tc>
                <w:tcPr>
                  <w:tcW w:w="165" w:type="dxa"/>
                  <w:tcBorders>
                    <w:top w:val="single" w:sz="8" w:space="0" w:color="F1F1F1"/>
                    <w:left w:val="single" w:sz="8" w:space="0" w:color="F1F1F1"/>
                    <w:bottom w:val="single" w:sz="8" w:space="0" w:color="F1F1F1"/>
                    <w:right w:val="single" w:sz="8" w:space="0" w:color="F1F1F1"/>
                  </w:tcBorders>
                  <w:shd w:val="solid" w:color="F1F1F1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178"/>
                    <w:gridCol w:w="5219"/>
                  </w:tblGrid>
                  <w:tr w:rsidR="0074732C"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38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Participants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9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4"/>
                                      <w:gridCol w:w="4584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32" name="Picture 100032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32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Coordinator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Experts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9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4"/>
                                      <w:gridCol w:w="4584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33" name="Picture 100033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33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Certified Social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Systems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9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4"/>
                                      <w:gridCol w:w="4584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34" name="Picture 10003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3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9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BFH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Suppliers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9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4"/>
                                      <w:gridCol w:w="4584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35" name="Picture 100035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35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Reporter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10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099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Inputs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5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0"/>
                                      <w:gridCol w:w="454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36" name="Picture 100036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36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Name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5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0"/>
                                      <w:gridCol w:w="454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37" name="Picture 100037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37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Age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5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0"/>
                                      <w:gridCol w:w="454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38" name="Picture 100038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38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Gender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5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0"/>
                                      <w:gridCol w:w="454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39" name="Picture 10003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39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Orientation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5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0"/>
                                      <w:gridCol w:w="454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40" name="Picture 100040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4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Type of Trafficking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5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0"/>
                                      <w:gridCol w:w="454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41" name="Picture 100041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4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Location of Rescue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5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0"/>
                                      <w:gridCol w:w="454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42" name="Picture 100042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42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Location of Origin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5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0"/>
                                      <w:gridCol w:w="454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43" name="Picture 100043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43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Known Family Relations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5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0"/>
                                      <w:gridCol w:w="454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44" name="Picture 10004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4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Special Needs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Outputs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5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0"/>
                                      <w:gridCol w:w="454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45" name="Picture 100045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45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1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Initial Victim Profile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5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0"/>
                                      <w:gridCol w:w="454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46" name="Picture 100046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46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1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 Identifier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Customers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5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0"/>
                                      <w:gridCol w:w="454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47" name="Picture 100047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47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2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Manager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</w:tr>
                </w:tbl>
                <w:p w:rsidR="00A77B3E" w:rsidRDefault="00476F82">
                  <w:pPr>
                    <w:pStyle w:val="Heading1"/>
                    <w:spacing w:after="0"/>
                    <w:ind w:left="384"/>
                    <w:rPr>
                      <w:rFonts w:ascii="Microsoft Sans Serif" w:eastAsia="Microsoft Sans Serif" w:hAnsi="Microsoft Sans Serif" w:cs="Microsoft Sans Serif"/>
                      <w:b w:val="0"/>
                      <w:color w:val="000000"/>
                      <w:sz w:val="2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b w:val="0"/>
                      <w:color w:val="F1F1F1"/>
                      <w:sz w:val="2"/>
                    </w:rPr>
                    <w:t>.</w:t>
                  </w:r>
                </w:p>
              </w:tc>
            </w:tr>
          </w:tbl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</w:tbl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1.3. </w:t>
      </w:r>
      <w:r>
        <w:rPr>
          <w:rFonts w:ascii="Microsoft Sans Serif" w:eastAsia="Microsoft Sans Serif" w:hAnsi="Microsoft Sans Serif" w:cs="Microsoft Sans Serif"/>
          <w:sz w:val="21"/>
        </w:rPr>
        <w:t>Assign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tbl>
      <w:tblPr>
        <w:tblW w:w="5000" w:type="pct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"/>
        <w:gridCol w:w="10477"/>
        <w:gridCol w:w="171"/>
      </w:tblGrid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37"/>
            </w:tblGrid>
            <w:tr w:rsidR="0074732C">
              <w:tc>
                <w:tcPr>
                  <w:tcW w:w="165" w:type="dxa"/>
                  <w:tcBorders>
                    <w:top w:val="single" w:sz="8" w:space="0" w:color="F1F1F1"/>
                    <w:left w:val="single" w:sz="8" w:space="0" w:color="F1F1F1"/>
                    <w:bottom w:val="single" w:sz="8" w:space="0" w:color="F1F1F1"/>
                    <w:right w:val="single" w:sz="8" w:space="0" w:color="F1F1F1"/>
                  </w:tcBorders>
                  <w:shd w:val="solid" w:color="F1F1F1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415"/>
                    <w:gridCol w:w="4982"/>
                  </w:tblGrid>
                  <w:tr w:rsidR="0074732C"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375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Participants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3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96"/>
                                      <w:gridCol w:w="47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48" name="Picture 100048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48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Coordinator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Systems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3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96"/>
                                      <w:gridCol w:w="47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49" name="Picture 10004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49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9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BFH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Suppliers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3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96"/>
                                      <w:gridCol w:w="47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50" name="Picture 100050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5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Manager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10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862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Inputs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2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9"/>
                                      <w:gridCol w:w="432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51" name="Picture 100051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5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 Profile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Outputs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2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9"/>
                                      <w:gridCol w:w="432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52" name="Picture 100052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52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1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Assigned Case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Customers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2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9"/>
                                      <w:gridCol w:w="432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53" name="Picture 100053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53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2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</w:tr>
                </w:tbl>
                <w:p w:rsidR="00A77B3E" w:rsidRDefault="00476F82">
                  <w:pPr>
                    <w:pStyle w:val="Heading1"/>
                    <w:spacing w:after="0"/>
                    <w:ind w:left="384"/>
                    <w:rPr>
                      <w:rFonts w:ascii="Microsoft Sans Serif" w:eastAsia="Microsoft Sans Serif" w:hAnsi="Microsoft Sans Serif" w:cs="Microsoft Sans Serif"/>
                      <w:b w:val="0"/>
                      <w:color w:val="000000"/>
                      <w:sz w:val="2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b w:val="0"/>
                      <w:color w:val="F1F1F1"/>
                      <w:sz w:val="2"/>
                    </w:rPr>
                    <w:t>.</w:t>
                  </w:r>
                </w:p>
              </w:tc>
            </w:tr>
          </w:tbl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</w:tbl>
    <w:p w:rsidR="0074732C" w:rsidRDefault="00476F82">
      <w:pPr>
        <w:pStyle w:val="Heading2"/>
        <w:pBdr>
          <w:top w:val="none" w:sz="0" w:space="11" w:color="auto"/>
          <w:bottom w:val="none" w:sz="0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</w:rPr>
        <w:t xml:space="preserve">2. </w:t>
      </w:r>
      <w:r>
        <w:rPr>
          <w:rFonts w:ascii="Microsoft Sans Serif" w:eastAsia="Microsoft Sans Serif" w:hAnsi="Microsoft Sans Serif" w:cs="Microsoft Sans Serif"/>
          <w:sz w:val="24"/>
        </w:rPr>
        <w:t>Intake</w:t>
      </w:r>
    </w:p>
    <w:p w:rsidR="00A77B3E" w:rsidRDefault="00476F82">
      <w:pPr>
        <w:pStyle w:val="Heading1"/>
        <w:spacing w:after="0"/>
        <w:ind w:left="144"/>
        <w:rPr>
          <w:rFonts w:ascii="Microsoft Sans Serif" w:eastAsia="Microsoft Sans Serif" w:hAnsi="Microsoft Sans Serif" w:cs="Microsoft Sans Serif"/>
          <w:sz w:val="20"/>
        </w:rPr>
      </w:pPr>
    </w:p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2.1. </w:t>
      </w:r>
      <w:r>
        <w:rPr>
          <w:rFonts w:ascii="Microsoft Sans Serif" w:eastAsia="Microsoft Sans Serif" w:hAnsi="Microsoft Sans Serif" w:cs="Microsoft Sans Serif"/>
          <w:sz w:val="21"/>
        </w:rPr>
        <w:t>Release Form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tbl>
      <w:tblPr>
        <w:tblW w:w="5000" w:type="pct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"/>
        <w:gridCol w:w="10477"/>
        <w:gridCol w:w="171"/>
      </w:tblGrid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37"/>
            </w:tblGrid>
            <w:tr w:rsidR="0074732C">
              <w:tc>
                <w:tcPr>
                  <w:tcW w:w="165" w:type="dxa"/>
                  <w:tcBorders>
                    <w:top w:val="single" w:sz="8" w:space="0" w:color="F1F1F1"/>
                    <w:left w:val="single" w:sz="8" w:space="0" w:color="F1F1F1"/>
                    <w:bottom w:val="single" w:sz="8" w:space="0" w:color="F1F1F1"/>
                    <w:right w:val="single" w:sz="8" w:space="0" w:color="F1F1F1"/>
                  </w:tcBorders>
                  <w:shd w:val="solid" w:color="F1F1F1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214"/>
                    <w:gridCol w:w="5183"/>
                  </w:tblGrid>
                  <w:tr w:rsidR="0074732C"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74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Participants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34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7"/>
                                      <w:gridCol w:w="4617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54" name="Picture 10005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5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Family Member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10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063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Business Owners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23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7"/>
                                      <w:gridCol w:w="4516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55" name="Picture 100055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55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</w:tr>
                </w:tbl>
                <w:p w:rsidR="00A77B3E" w:rsidRDefault="00476F82">
                  <w:pPr>
                    <w:pStyle w:val="Heading1"/>
                    <w:spacing w:after="0"/>
                    <w:ind w:left="384"/>
                    <w:rPr>
                      <w:rFonts w:ascii="Microsoft Sans Serif" w:eastAsia="Microsoft Sans Serif" w:hAnsi="Microsoft Sans Serif" w:cs="Microsoft Sans Serif"/>
                      <w:b w:val="0"/>
                      <w:color w:val="000000"/>
                      <w:sz w:val="2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b w:val="0"/>
                      <w:color w:val="F1F1F1"/>
                      <w:sz w:val="2"/>
                    </w:rPr>
                    <w:t>.</w:t>
                  </w:r>
                </w:p>
              </w:tc>
            </w:tr>
          </w:tbl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</w:tbl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2.2. </w:t>
      </w:r>
      <w:r>
        <w:rPr>
          <w:rFonts w:ascii="Microsoft Sans Serif" w:eastAsia="Microsoft Sans Serif" w:hAnsi="Microsoft Sans Serif" w:cs="Microsoft Sans Serif"/>
          <w:sz w:val="21"/>
        </w:rPr>
        <w:t>Schedule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tbl>
      <w:tblPr>
        <w:tblW w:w="5000" w:type="pct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"/>
        <w:gridCol w:w="10477"/>
        <w:gridCol w:w="171"/>
      </w:tblGrid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37"/>
            </w:tblGrid>
            <w:tr w:rsidR="0074732C">
              <w:tc>
                <w:tcPr>
                  <w:tcW w:w="165" w:type="dxa"/>
                  <w:tcBorders>
                    <w:top w:val="single" w:sz="8" w:space="0" w:color="F1F1F1"/>
                    <w:left w:val="single" w:sz="8" w:space="0" w:color="F1F1F1"/>
                    <w:bottom w:val="single" w:sz="8" w:space="0" w:color="F1F1F1"/>
                    <w:right w:val="single" w:sz="8" w:space="0" w:color="F1F1F1"/>
                  </w:tcBorders>
                  <w:shd w:val="solid" w:color="F1F1F1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228"/>
                    <w:gridCol w:w="5169"/>
                  </w:tblGrid>
                  <w:tr w:rsidR="0074732C"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88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Participants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4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8"/>
                                      <w:gridCol w:w="4630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lastRenderedPageBreak/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56" name="Picture 100056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56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Business Owners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4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8"/>
                                      <w:gridCol w:w="4630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57" name="Picture 100057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57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Coordinator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Suppliers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4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8"/>
                                      <w:gridCol w:w="4630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58" name="Picture 100058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58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Manager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10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049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lastRenderedPageBreak/>
                                <w:t>Inputs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0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5"/>
                                      <w:gridCol w:w="4504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lastRenderedPageBreak/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59" name="Picture 10005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59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Initial Victim Profile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0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5"/>
                                      <w:gridCol w:w="4504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60" name="Picture 100060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6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Desired Transfer Date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0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5"/>
                                      <w:gridCol w:w="4504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61" name="Picture 100061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6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Desired Transfer Location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0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5"/>
                                      <w:gridCol w:w="4504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62" name="Picture 100062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62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Transfer POC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Outputs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0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5"/>
                                      <w:gridCol w:w="4504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63" name="Picture 100063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63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1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Scheduled Pickup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Customers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0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5"/>
                                      <w:gridCol w:w="4504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64" name="Picture 10006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6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2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</w:tr>
                </w:tbl>
                <w:p w:rsidR="00A77B3E" w:rsidRDefault="00476F82">
                  <w:pPr>
                    <w:pStyle w:val="Heading1"/>
                    <w:spacing w:after="0"/>
                    <w:ind w:left="384"/>
                    <w:rPr>
                      <w:rFonts w:ascii="Microsoft Sans Serif" w:eastAsia="Microsoft Sans Serif" w:hAnsi="Microsoft Sans Serif" w:cs="Microsoft Sans Serif"/>
                      <w:b w:val="0"/>
                      <w:color w:val="000000"/>
                      <w:sz w:val="2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b w:val="0"/>
                      <w:color w:val="F1F1F1"/>
                      <w:sz w:val="2"/>
                    </w:rPr>
                    <w:lastRenderedPageBreak/>
                    <w:t>.</w:t>
                  </w:r>
                </w:p>
              </w:tc>
            </w:tr>
            <w:tr w:rsidR="0074732C">
              <w:tc>
                <w:tcPr>
                  <w:tcW w:w="165" w:type="dxa"/>
                  <w:tcBorders>
                    <w:top w:val="single" w:sz="8" w:space="0" w:color="F1F1F1"/>
                    <w:left w:val="single" w:sz="8" w:space="0" w:color="F1F1F1"/>
                    <w:bottom w:val="single" w:sz="8" w:space="0" w:color="F1F1F1"/>
                    <w:right w:val="single" w:sz="8" w:space="0" w:color="F1F1F1"/>
                  </w:tcBorders>
                  <w:shd w:val="solid" w:color="F1F1F1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656"/>
                    <w:gridCol w:w="1367"/>
                    <w:gridCol w:w="1374"/>
                  </w:tblGrid>
                  <w:tr w:rsidR="0074732C">
                    <w:tc>
                      <w:tcPr>
                        <w:tcW w:w="7926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77B3E" w:rsidRDefault="00476F82">
                        <w:pPr>
                          <w:pStyle w:val="Heading1"/>
                          <w:spacing w:after="0"/>
                          <w:rPr>
                            <w:rFonts w:ascii="Microsoft Sans Serif" w:eastAsia="Microsoft Sans Serif" w:hAnsi="Microsoft Sans Serif" w:cs="Microsoft Sans Serif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sz w:val="21"/>
                          </w:rPr>
                          <w:lastRenderedPageBreak/>
                          <w:t>Problems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77B3E" w:rsidRDefault="00476F82">
                        <w:pPr>
                          <w:pStyle w:val="Heading1"/>
                          <w:spacing w:after="0"/>
                          <w:jc w:val="center"/>
                          <w:rPr>
                            <w:rFonts w:ascii="Microsoft Sans Serif" w:eastAsia="Microsoft Sans Serif" w:hAnsi="Microsoft Sans Serif" w:cs="Microsoft Sans Serif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000000"/>
                            <w:sz w:val="16"/>
                          </w:rPr>
                          <w:t>Severity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77B3E" w:rsidRDefault="00476F82">
                        <w:pPr>
                          <w:pStyle w:val="Heading1"/>
                          <w:spacing w:after="0"/>
                          <w:jc w:val="center"/>
                          <w:rPr>
                            <w:rFonts w:ascii="Microsoft Sans Serif" w:eastAsia="Microsoft Sans Serif" w:hAnsi="Microsoft Sans Serif" w:cs="Microsoft Sans Serif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000000"/>
                            <w:sz w:val="16"/>
                          </w:rPr>
                          <w:t>Frequency</w:t>
                        </w:r>
                      </w:p>
                    </w:tc>
                  </w:tr>
                  <w:tr w:rsidR="0074732C">
                    <w:tc>
                      <w:tcPr>
                        <w:tcW w:w="7926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616"/>
                        </w:tblGrid>
                        <w:tr w:rsidR="0074732C">
                          <w:tc>
                            <w:tcPr>
                              <w:tcW w:w="7926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  <w:gridCol w:w="7117"/>
                              </w:tblGrid>
                              <w:tr w:rsidR="0074732C">
                                <w:trPr>
                                  <w:trHeight w:val="320"/>
                                </w:trPr>
                                <w:tc>
                                  <w:tcPr>
                                    <w:tcW w:w="240" w:type="dxa"/>
                                    <w:tcBorders>
                                      <w:top w:val="single" w:sz="8" w:space="0" w:color="C4C4C4"/>
                                      <w:left w:val="single" w:sz="8" w:space="0" w:color="C4C4C4"/>
                                      <w:bottom w:val="single" w:sz="8" w:space="0" w:color="C4C4C4"/>
                                      <w:right w:val="single" w:sz="8" w:space="0" w:color="FFFFFF"/>
                                    </w:tcBorders>
                                    <w:shd w:val="solid" w:color="FFFFFF" w:fill="auto"/>
                                    <w:tcMar>
                                      <w:top w:w="0" w:type="dxa"/>
                                      <w:left w:w="80" w:type="dxa"/>
                                      <w:bottom w:w="0" w:type="dxa"/>
                                      <w:right w:w="80" w:type="dxa"/>
                                    </w:tcMar>
                                  </w:tcPr>
                                  <w:p w:rsidR="00A77B3E" w:rsidRDefault="00476F82">
                                    <w:pPr>
                                      <w:pStyle w:val="Heading1"/>
                                      <w:spacing w:before="60"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color w:val="000000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noProof/>
                                        <w:color w:val="000000"/>
                                        <w:sz w:val="20"/>
                                      </w:rPr>
                                      <w:drawing>
                                        <wp:inline distT="0" distB="0" distL="0" distR="0">
                                          <wp:extent cx="190476" cy="190476"/>
                                          <wp:effectExtent l="0" t="0" r="0" b="0"/>
                                          <wp:docPr id="100065" name="Picture 100065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0065" name=""/>
                                                  <pic:cNvPicPr/>
                                                </pic:nvPicPr>
                                                <pic:blipFill>
                                                  <a:blip r:embed="rId13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90476" cy="19047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7686" w:type="dxa"/>
                                    <w:tcBorders>
                                      <w:top w:val="single" w:sz="8" w:space="0" w:color="C4C4C4"/>
                                      <w:left w:val="single" w:sz="8" w:space="0" w:color="FFFFFF"/>
                                      <w:bottom w:val="single" w:sz="8" w:space="0" w:color="C4C4C4"/>
                                      <w:right w:val="single" w:sz="8" w:space="0" w:color="C4C4C4"/>
                                    </w:tcBorders>
                                    <w:shd w:val="solid" w:color="FFFFFF" w:fill="auto"/>
                                    <w:tcMar>
                                      <w:top w:w="0" w:type="dxa"/>
                                      <w:left w:w="80" w:type="dxa"/>
                                      <w:bottom w:w="40" w:type="dxa"/>
                                      <w:right w:w="80" w:type="dxa"/>
                                    </w:tcMar>
                                    <w:vAlign w:val="center"/>
                                  </w:tcPr>
                                  <w:p w:rsidR="00A77B3E" w:rsidRDefault="00476F82">
                                    <w:pPr>
                                      <w:pStyle w:val="Heading1"/>
                                      <w:spacing w:before="60"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color w:val="000000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  <w:t>Distance of Victim</w:t>
                                    </w: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color w:val="00000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rPr>
                            <w:rFonts w:ascii="Microsoft Sans Serif" w:eastAsia="Microsoft Sans Serif" w:hAnsi="Microsoft Sans Serif" w:cs="Microsoft Sans Serif"/>
                            <w:b w:val="0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77B3E" w:rsidRDefault="00F56A69">
                        <w:pPr>
                          <w:pStyle w:val="Heading1"/>
                          <w:spacing w:after="0"/>
                          <w:rPr>
                            <w:rFonts w:ascii="Microsoft Sans Serif" w:eastAsia="Microsoft Sans Serif" w:hAnsi="Microsoft Sans Serif" w:cs="Microsoft Sans Serif"/>
                            <w:b w:val="0"/>
                            <w:color w:val="000000"/>
                            <w:sz w:val="20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2336" behindDoc="0" locked="0" layoutInCell="1" allowOverlap="1">
                                  <wp:simplePos x="0" y="0"/>
                                  <wp:positionH relativeFrom="column">
                                    <wp:align>center</wp:align>
                                  </wp:positionH>
                                  <wp:positionV relativeFrom="paragraph">
                                    <wp:posOffset>0</wp:posOffset>
                                  </wp:positionV>
                                  <wp:extent cx="762000" cy="228600"/>
                                  <wp:effectExtent l="10160" t="7620" r="8890" b="11430"/>
                                  <wp:wrapNone/>
                                  <wp:docPr id="2" name="Rectangl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7620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8992C"/>
                                          </a:solidFill>
                                          <a:ln w="9525">
                                            <a:solidFill>
                                              <a:srgbClr val="68992C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74732C" w:rsidRDefault="00476F8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="Microsoft Sans Serif" w:eastAsia="Microsoft Sans Serif" w:hAnsi="Microsoft Sans Serif" w:cs="Microsoft Sans Serif"/>
                                                  <w:b/>
                                                  <w:color w:val="FFFFFF"/>
                                                  <w:sz w:val="16"/>
                                                </w:rPr>
                                                <w:t>Low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50800" rIns="91440" bIns="1270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6" o:spid="_x0000_s1030" style="position:absolute;margin-left:0;margin-top:0;width:60pt;height:18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" fillcolor="#68992c" strokecolor="#68992c">
                                  <v:textbox inset=",4pt,,1pt">
                                    <w:txbxContent>
                                      <w:p w:rsidR="0074732C" w:rsidRDefault="00476F8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Microsoft Sans Serif" w:eastAsia="Microsoft Sans Serif" w:hAnsi="Microsoft Sans Serif" w:cs="Microsoft Sans Serif"/>
                                            <w:b/>
                                            <w:color w:val="FFFFFF"/>
                                            <w:sz w:val="16"/>
                                          </w:rPr>
                                          <w:t>Low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77B3E" w:rsidRDefault="00F56A69">
                        <w:pPr>
                          <w:pStyle w:val="Heading1"/>
                          <w:spacing w:after="0"/>
                          <w:rPr>
                            <w:rFonts w:ascii="Microsoft Sans Serif" w:eastAsia="Microsoft Sans Serif" w:hAnsi="Microsoft Sans Serif" w:cs="Microsoft Sans Serif"/>
                            <w:b w:val="0"/>
                            <w:color w:val="000000"/>
                            <w:sz w:val="20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360" behindDoc="0" locked="0" layoutInCell="1" allowOverlap="1">
                                  <wp:simplePos x="0" y="0"/>
                                  <wp:positionH relativeFrom="column">
                                    <wp:align>center</wp:align>
                                  </wp:positionH>
                                  <wp:positionV relativeFrom="paragraph">
                                    <wp:posOffset>0</wp:posOffset>
                                  </wp:positionV>
                                  <wp:extent cx="762000" cy="228600"/>
                                  <wp:effectExtent l="13335" t="7620" r="5715" b="11430"/>
                                  <wp:wrapNone/>
                                  <wp:docPr id="1" name="Rectangle 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7620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8992C"/>
                                          </a:solidFill>
                                          <a:ln w="9525">
                                            <a:solidFill>
                                              <a:srgbClr val="68992C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74732C" w:rsidRDefault="00476F8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ascii="Microsoft Sans Serif" w:eastAsia="Microsoft Sans Serif" w:hAnsi="Microsoft Sans Serif" w:cs="Microsoft Sans Serif"/>
                                                  <w:b/>
                                                  <w:color w:val="FFFFFF"/>
                                                  <w:sz w:val="16"/>
                                                </w:rPr>
                                                <w:t>Low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50800" rIns="91440" bIns="1270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7" o:spid="_x0000_s1031" style="position:absolute;margin-left:0;margin-top:0;width:60pt;height:18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" fillcolor="#68992c" strokecolor="#68992c">
                                  <v:textbox inset=",4pt,,1pt">
                                    <w:txbxContent>
                                      <w:p w:rsidR="0074732C" w:rsidRDefault="00476F8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Microsoft Sans Serif" w:eastAsia="Microsoft Sans Serif" w:hAnsi="Microsoft Sans Serif" w:cs="Microsoft Sans Serif"/>
                                            <w:b/>
                                            <w:color w:val="FFFFFF"/>
                                            <w:sz w:val="16"/>
                                          </w:rPr>
                                          <w:t>Low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:rsidR="00A77B3E" w:rsidRDefault="00476F82">
                  <w:pPr>
                    <w:pStyle w:val="Heading1"/>
                    <w:spacing w:after="0"/>
                    <w:ind w:left="384"/>
                    <w:rPr>
                      <w:rFonts w:ascii="Microsoft Sans Serif" w:eastAsia="Microsoft Sans Serif" w:hAnsi="Microsoft Sans Serif" w:cs="Microsoft Sans Serif"/>
                      <w:b w:val="0"/>
                      <w:color w:val="000000"/>
                      <w:sz w:val="2"/>
                    </w:rPr>
                  </w:pPr>
                </w:p>
              </w:tc>
            </w:tr>
          </w:tbl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</w:tbl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2.3. </w:t>
      </w:r>
      <w:r>
        <w:rPr>
          <w:rFonts w:ascii="Microsoft Sans Serif" w:eastAsia="Microsoft Sans Serif" w:hAnsi="Microsoft Sans Serif" w:cs="Microsoft Sans Serif"/>
          <w:sz w:val="21"/>
        </w:rPr>
        <w:t>Receive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tbl>
      <w:tblPr>
        <w:tblW w:w="5000" w:type="pct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"/>
        <w:gridCol w:w="10477"/>
        <w:gridCol w:w="171"/>
      </w:tblGrid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37"/>
            </w:tblGrid>
            <w:tr w:rsidR="0074732C">
              <w:tc>
                <w:tcPr>
                  <w:tcW w:w="165" w:type="dxa"/>
                  <w:tcBorders>
                    <w:top w:val="single" w:sz="8" w:space="0" w:color="F1F1F1"/>
                    <w:left w:val="single" w:sz="8" w:space="0" w:color="F1F1F1"/>
                    <w:bottom w:val="single" w:sz="8" w:space="0" w:color="F1F1F1"/>
                    <w:right w:val="single" w:sz="8" w:space="0" w:color="F1F1F1"/>
                  </w:tcBorders>
                  <w:shd w:val="solid" w:color="F1F1F1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248"/>
                    <w:gridCol w:w="5149"/>
                  </w:tblGrid>
                  <w:tr w:rsidR="0074732C"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208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Participants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6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80"/>
                                      <w:gridCol w:w="4648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68" name="Picture 100068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68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Business Owners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6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80"/>
                                      <w:gridCol w:w="4648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69" name="Picture 10006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69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Inputs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6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80"/>
                                      <w:gridCol w:w="4648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70" name="Picture 100070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7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Scheduled Pickup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6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80"/>
                                      <w:gridCol w:w="4648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71" name="Picture 100071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7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10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029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Outputs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98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3"/>
                                      <w:gridCol w:w="4486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72" name="Picture 100072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72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1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 Received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Customers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98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3"/>
                                      <w:gridCol w:w="4486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73" name="Picture 100073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73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2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</w:tr>
                </w:tbl>
                <w:p w:rsidR="00A77B3E" w:rsidRDefault="00476F82">
                  <w:pPr>
                    <w:pStyle w:val="Heading1"/>
                    <w:spacing w:after="0"/>
                    <w:ind w:left="384"/>
                    <w:rPr>
                      <w:rFonts w:ascii="Microsoft Sans Serif" w:eastAsia="Microsoft Sans Serif" w:hAnsi="Microsoft Sans Serif" w:cs="Microsoft Sans Serif"/>
                      <w:b w:val="0"/>
                      <w:color w:val="000000"/>
                      <w:sz w:val="2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b w:val="0"/>
                      <w:color w:val="F1F1F1"/>
                      <w:sz w:val="2"/>
                    </w:rPr>
                    <w:t>.</w:t>
                  </w:r>
                </w:p>
              </w:tc>
            </w:tr>
          </w:tbl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</w:tbl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2.4. </w:t>
      </w:r>
      <w:r>
        <w:rPr>
          <w:rFonts w:ascii="Microsoft Sans Serif" w:eastAsia="Microsoft Sans Serif" w:hAnsi="Microsoft Sans Serif" w:cs="Microsoft Sans Serif"/>
          <w:sz w:val="21"/>
        </w:rPr>
        <w:t>Intake Interview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tbl>
      <w:tblPr>
        <w:tblW w:w="5000" w:type="pct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"/>
        <w:gridCol w:w="10477"/>
        <w:gridCol w:w="171"/>
      </w:tblGrid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37"/>
            </w:tblGrid>
            <w:tr w:rsidR="0074732C">
              <w:tc>
                <w:tcPr>
                  <w:tcW w:w="165" w:type="dxa"/>
                  <w:tcBorders>
                    <w:top w:val="single" w:sz="8" w:space="0" w:color="F1F1F1"/>
                    <w:left w:val="single" w:sz="8" w:space="0" w:color="F1F1F1"/>
                    <w:bottom w:val="single" w:sz="8" w:space="0" w:color="F1F1F1"/>
                    <w:right w:val="single" w:sz="8" w:space="0" w:color="F1F1F1"/>
                  </w:tcBorders>
                  <w:shd w:val="solid" w:color="F1F1F1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82"/>
                    <w:gridCol w:w="5715"/>
                  </w:tblGrid>
                  <w:tr w:rsidR="0074732C"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642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Participants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0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9"/>
                                      <w:gridCol w:w="410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74" name="Picture 10007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7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Business Owners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0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9"/>
                                      <w:gridCol w:w="410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75" name="Picture 100075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75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Manager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Experts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0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9"/>
                                      <w:gridCol w:w="410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76" name="Picture 100076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76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Certified Social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Systems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0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9"/>
                                      <w:gridCol w:w="410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77" name="Picture 100077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77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9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BFH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10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595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Suppliers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78" name="Picture 100078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78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Inputs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79" name="Picture 10007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79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Initial Victim Profile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80" name="Picture 100080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8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Medical Needs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81" name="Picture 100081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8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Legal Needs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82" name="Picture 100082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82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Material Needs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83" name="Picture 100083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83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Mental Health Needs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84" name="Picture 10008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8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Housing Needs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85" name="Picture 100085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85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Religious Affiliation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86" name="Picture 100086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86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Notes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87" name="Picture 100087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87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Personal Goals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88" name="Picture 100088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88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Education Goals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89" name="Picture 10008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89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Career/Job Placement Goals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90" name="Picture 100090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9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Education Level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91" name="Picture 100091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9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Work Experience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Outputs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92" name="Picture 100092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92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1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Completed Victim Profile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Customers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93" name="Picture 100093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93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2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5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16"/>
                                      <w:gridCol w:w="4999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94" name="Picture 10009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9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2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Coordinator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</w:tr>
                </w:tbl>
                <w:p w:rsidR="00A77B3E" w:rsidRDefault="00476F82">
                  <w:pPr>
                    <w:pStyle w:val="Heading1"/>
                    <w:spacing w:after="0"/>
                    <w:ind w:left="384"/>
                    <w:rPr>
                      <w:rFonts w:ascii="Microsoft Sans Serif" w:eastAsia="Microsoft Sans Serif" w:hAnsi="Microsoft Sans Serif" w:cs="Microsoft Sans Serif"/>
                      <w:b w:val="0"/>
                      <w:color w:val="000000"/>
                      <w:sz w:val="2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b w:val="0"/>
                      <w:color w:val="F1F1F1"/>
                      <w:sz w:val="2"/>
                    </w:rPr>
                    <w:t>.</w:t>
                  </w:r>
                </w:p>
              </w:tc>
            </w:tr>
          </w:tbl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</w:tbl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2.5. </w:t>
      </w:r>
      <w:r>
        <w:rPr>
          <w:rFonts w:ascii="Microsoft Sans Serif" w:eastAsia="Microsoft Sans Serif" w:hAnsi="Microsoft Sans Serif" w:cs="Microsoft Sans Serif"/>
          <w:sz w:val="21"/>
        </w:rPr>
        <w:t>Triage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tbl>
      <w:tblPr>
        <w:tblW w:w="5000" w:type="pct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"/>
        <w:gridCol w:w="10477"/>
        <w:gridCol w:w="171"/>
      </w:tblGrid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37"/>
            </w:tblGrid>
            <w:tr w:rsidR="0074732C">
              <w:tc>
                <w:tcPr>
                  <w:tcW w:w="165" w:type="dxa"/>
                  <w:tcBorders>
                    <w:top w:val="single" w:sz="8" w:space="0" w:color="F1F1F1"/>
                    <w:left w:val="single" w:sz="8" w:space="0" w:color="F1F1F1"/>
                    <w:bottom w:val="single" w:sz="8" w:space="0" w:color="F1F1F1"/>
                    <w:right w:val="single" w:sz="8" w:space="0" w:color="F1F1F1"/>
                  </w:tcBorders>
                  <w:shd w:val="solid" w:color="F1F1F1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208"/>
                    <w:gridCol w:w="5189"/>
                  </w:tblGrid>
                  <w:tr w:rsidR="0074732C"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68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Participants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2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6"/>
                                      <w:gridCol w:w="4612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95" name="Picture 100095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95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Business Owners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2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6"/>
                                      <w:gridCol w:w="4612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96" name="Picture 100096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96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Coordinator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Experts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2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6"/>
                                      <w:gridCol w:w="4612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97" name="Picture 100097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97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Medical Experts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2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6"/>
                                      <w:gridCol w:w="4612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98" name="Picture 100098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98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Law Enforcement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Suppliers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2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6"/>
                                      <w:gridCol w:w="4612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099" name="Picture 10009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099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2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6"/>
                                      <w:gridCol w:w="4612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00" name="Picture 100100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0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Reporter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2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6"/>
                                      <w:gridCol w:w="4612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01" name="Picture 100101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0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Medical Facitlity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10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069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Inputs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2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7"/>
                                      <w:gridCol w:w="4522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02" name="Picture 100102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02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 Profile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Outputs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2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7"/>
                                      <w:gridCol w:w="4522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03" name="Picture 100103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03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1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Prioritized Case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2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7"/>
                                      <w:gridCol w:w="4522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04" name="Picture 10010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0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1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Assigned Resources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Customers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2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7"/>
                                      <w:gridCol w:w="4522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05" name="Picture 100105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05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2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Coordinator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</w:tr>
                </w:tbl>
                <w:p w:rsidR="00A77B3E" w:rsidRDefault="00476F82">
                  <w:pPr>
                    <w:pStyle w:val="Heading1"/>
                    <w:spacing w:after="0"/>
                    <w:ind w:left="384"/>
                    <w:rPr>
                      <w:rFonts w:ascii="Microsoft Sans Serif" w:eastAsia="Microsoft Sans Serif" w:hAnsi="Microsoft Sans Serif" w:cs="Microsoft Sans Serif"/>
                      <w:b w:val="0"/>
                      <w:color w:val="000000"/>
                      <w:sz w:val="2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b w:val="0"/>
                      <w:color w:val="F1F1F1"/>
                      <w:sz w:val="2"/>
                    </w:rPr>
                    <w:t>.</w:t>
                  </w:r>
                </w:p>
              </w:tc>
            </w:tr>
          </w:tbl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</w:tbl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2.6. </w:t>
      </w:r>
      <w:r>
        <w:rPr>
          <w:rFonts w:ascii="Microsoft Sans Serif" w:eastAsia="Microsoft Sans Serif" w:hAnsi="Microsoft Sans Serif" w:cs="Microsoft Sans Serif"/>
          <w:sz w:val="21"/>
        </w:rPr>
        <w:t>Record File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tbl>
      <w:tblPr>
        <w:tblW w:w="5000" w:type="pct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"/>
        <w:gridCol w:w="10477"/>
        <w:gridCol w:w="171"/>
      </w:tblGrid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37"/>
            </w:tblGrid>
            <w:tr w:rsidR="0074732C">
              <w:tc>
                <w:tcPr>
                  <w:tcW w:w="165" w:type="dxa"/>
                  <w:tcBorders>
                    <w:top w:val="single" w:sz="8" w:space="0" w:color="F1F1F1"/>
                    <w:left w:val="single" w:sz="8" w:space="0" w:color="F1F1F1"/>
                    <w:bottom w:val="single" w:sz="8" w:space="0" w:color="F1F1F1"/>
                    <w:right w:val="single" w:sz="8" w:space="0" w:color="F1F1F1"/>
                  </w:tcBorders>
                  <w:shd w:val="solid" w:color="F1F1F1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308"/>
                    <w:gridCol w:w="5089"/>
                  </w:tblGrid>
                  <w:tr w:rsidR="0074732C"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268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Participants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2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86"/>
                                      <w:gridCol w:w="4702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06" name="Picture 100106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06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Business Owners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2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86"/>
                                      <w:gridCol w:w="4702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07" name="Picture 100107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07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Coordinator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Systems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2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86"/>
                                      <w:gridCol w:w="4702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08" name="Picture 100108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08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9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BFH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10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969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Inputs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92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9"/>
                                      <w:gridCol w:w="4430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09" name="Picture 10010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09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Prioritized Case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Outputs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92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9"/>
                                      <w:gridCol w:w="4430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10" name="Picture 100110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1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1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Validated Profile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</w:tr>
                </w:tbl>
                <w:p w:rsidR="00A77B3E" w:rsidRDefault="00476F82">
                  <w:pPr>
                    <w:pStyle w:val="Heading1"/>
                    <w:spacing w:after="0"/>
                    <w:ind w:left="384"/>
                    <w:rPr>
                      <w:rFonts w:ascii="Microsoft Sans Serif" w:eastAsia="Microsoft Sans Serif" w:hAnsi="Microsoft Sans Serif" w:cs="Microsoft Sans Serif"/>
                      <w:b w:val="0"/>
                      <w:color w:val="000000"/>
                      <w:sz w:val="2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b w:val="0"/>
                      <w:color w:val="F1F1F1"/>
                      <w:sz w:val="2"/>
                    </w:rPr>
                    <w:t>.</w:t>
                  </w:r>
                </w:p>
              </w:tc>
            </w:tr>
          </w:tbl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</w:tbl>
    <w:p w:rsidR="0074732C" w:rsidRDefault="00476F82">
      <w:pPr>
        <w:pStyle w:val="Heading2"/>
        <w:pBdr>
          <w:top w:val="none" w:sz="0" w:space="11" w:color="auto"/>
          <w:bottom w:val="none" w:sz="0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</w:rPr>
        <w:t xml:space="preserve">3. </w:t>
      </w:r>
      <w:r>
        <w:rPr>
          <w:rFonts w:ascii="Microsoft Sans Serif" w:eastAsia="Microsoft Sans Serif" w:hAnsi="Microsoft Sans Serif" w:cs="Microsoft Sans Serif"/>
          <w:sz w:val="24"/>
        </w:rPr>
        <w:t>Monitor</w:t>
      </w:r>
    </w:p>
    <w:p w:rsidR="00A77B3E" w:rsidRDefault="00476F82">
      <w:pPr>
        <w:pStyle w:val="Heading1"/>
        <w:spacing w:after="0"/>
        <w:ind w:left="144"/>
        <w:rPr>
          <w:rFonts w:ascii="Microsoft Sans Serif" w:eastAsia="Microsoft Sans Serif" w:hAnsi="Microsoft Sans Serif" w:cs="Microsoft Sans Serif"/>
          <w:sz w:val="20"/>
        </w:rPr>
      </w:pPr>
    </w:p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lastRenderedPageBreak/>
        <w:t xml:space="preserve">3.1. </w:t>
      </w:r>
      <w:r>
        <w:rPr>
          <w:rFonts w:ascii="Microsoft Sans Serif" w:eastAsia="Microsoft Sans Serif" w:hAnsi="Microsoft Sans Serif" w:cs="Microsoft Sans Serif"/>
          <w:sz w:val="21"/>
        </w:rPr>
        <w:t>Incident Reporting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tbl>
      <w:tblPr>
        <w:tblW w:w="5000" w:type="pct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"/>
        <w:gridCol w:w="10477"/>
        <w:gridCol w:w="171"/>
      </w:tblGrid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37"/>
            </w:tblGrid>
            <w:tr w:rsidR="0074732C">
              <w:tc>
                <w:tcPr>
                  <w:tcW w:w="165" w:type="dxa"/>
                  <w:tcBorders>
                    <w:top w:val="single" w:sz="8" w:space="0" w:color="F1F1F1"/>
                    <w:left w:val="single" w:sz="8" w:space="0" w:color="F1F1F1"/>
                    <w:bottom w:val="single" w:sz="8" w:space="0" w:color="F1F1F1"/>
                    <w:right w:val="single" w:sz="8" w:space="0" w:color="F1F1F1"/>
                  </w:tcBorders>
                  <w:shd w:val="solid" w:color="F1F1F1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085"/>
                    <w:gridCol w:w="5312"/>
                  </w:tblGrid>
                  <w:tr w:rsidR="0074732C"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045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Participants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0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5"/>
                                      <w:gridCol w:w="4500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11" name="Picture 100111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1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Business Owners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0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5"/>
                                      <w:gridCol w:w="4500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12" name="Picture 100112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12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Coordinator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Experts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0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5"/>
                                      <w:gridCol w:w="4500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13" name="Picture 100113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13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Certified Social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Systems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05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65"/>
                                      <w:gridCol w:w="4500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14" name="Picture 10011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1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9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BFH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10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92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Suppliers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9"/>
                                      <w:gridCol w:w="463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15" name="Picture 100115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15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Ad-Hoc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Inputs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9"/>
                                      <w:gridCol w:w="463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16" name="Picture 100116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16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Incident Type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9"/>
                                      <w:gridCol w:w="463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17" name="Picture 100117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17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 Identifier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9"/>
                                      <w:gridCol w:w="463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18" name="Picture 100118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18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Incident Location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9"/>
                                      <w:gridCol w:w="463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19" name="Picture 10011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19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Incident Status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9"/>
                                      <w:gridCol w:w="463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20" name="Picture 100120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2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Incident POC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9"/>
                                      <w:gridCol w:w="463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21" name="Picture 100121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2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Incident Severity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9"/>
                                      <w:gridCol w:w="463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22" name="Picture 100122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22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Incident Title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9"/>
                                      <w:gridCol w:w="463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23" name="Picture 100123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23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Incident Notes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Outputs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9"/>
                                      <w:gridCol w:w="463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24" name="Picture 10012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2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1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Incident Report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Customers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9"/>
                                      <w:gridCol w:w="463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25" name="Picture 100125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25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2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2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9"/>
                                      <w:gridCol w:w="4633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26" name="Picture 100126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26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2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Coordinator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</w:tr>
                </w:tbl>
                <w:p w:rsidR="00A77B3E" w:rsidRDefault="00476F82">
                  <w:pPr>
                    <w:pStyle w:val="Heading1"/>
                    <w:spacing w:after="0"/>
                    <w:ind w:left="384"/>
                    <w:rPr>
                      <w:rFonts w:ascii="Microsoft Sans Serif" w:eastAsia="Microsoft Sans Serif" w:hAnsi="Microsoft Sans Serif" w:cs="Microsoft Sans Serif"/>
                      <w:b w:val="0"/>
                      <w:color w:val="000000"/>
                      <w:sz w:val="2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b w:val="0"/>
                      <w:color w:val="F1F1F1"/>
                      <w:sz w:val="2"/>
                    </w:rPr>
                    <w:t>.</w:t>
                  </w:r>
                </w:p>
              </w:tc>
            </w:tr>
          </w:tbl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</w:tbl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3.2. </w:t>
      </w:r>
      <w:r>
        <w:rPr>
          <w:rFonts w:ascii="Microsoft Sans Serif" w:eastAsia="Microsoft Sans Serif" w:hAnsi="Microsoft Sans Serif" w:cs="Microsoft Sans Serif"/>
          <w:sz w:val="21"/>
        </w:rPr>
        <w:t>Medical Visits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tbl>
      <w:tblPr>
        <w:tblW w:w="5000" w:type="pct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"/>
        <w:gridCol w:w="10477"/>
        <w:gridCol w:w="171"/>
      </w:tblGrid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37"/>
            </w:tblGrid>
            <w:tr w:rsidR="0074732C">
              <w:tc>
                <w:tcPr>
                  <w:tcW w:w="165" w:type="dxa"/>
                  <w:tcBorders>
                    <w:top w:val="single" w:sz="8" w:space="0" w:color="F1F1F1"/>
                    <w:left w:val="single" w:sz="8" w:space="0" w:color="F1F1F1"/>
                    <w:bottom w:val="single" w:sz="8" w:space="0" w:color="F1F1F1"/>
                    <w:right w:val="single" w:sz="8" w:space="0" w:color="F1F1F1"/>
                  </w:tcBorders>
                  <w:shd w:val="solid" w:color="F1F1F1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94"/>
                    <w:gridCol w:w="5503"/>
                  </w:tblGrid>
                  <w:tr w:rsidR="0074732C"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854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Participants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14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9"/>
                                      <w:gridCol w:w="4315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lastRenderedPageBreak/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27" name="Picture 100127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27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Business Owners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14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9"/>
                                      <w:gridCol w:w="4315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28" name="Picture 100128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28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Systems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14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9"/>
                                      <w:gridCol w:w="4315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29" name="Picture 10012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29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9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BFH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Suppliers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14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9"/>
                                      <w:gridCol w:w="4315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30" name="Picture 100130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30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Medical Facitlity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10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383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lastRenderedPageBreak/>
                                <w:t>Inputs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3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97"/>
                                      <w:gridCol w:w="4806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lastRenderedPageBreak/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31" name="Picture 100131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3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 Profile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3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97"/>
                                      <w:gridCol w:w="4806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32" name="Picture 100132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32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Incident Report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Outputs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3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97"/>
                                      <w:gridCol w:w="4806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33" name="Picture 100133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33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1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Medical Event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Customers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3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97"/>
                                      <w:gridCol w:w="4806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34" name="Picture 10013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3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2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blPrEx>
                            <w:tblBorders>
                              <w:top w:val="single" w:sz="4" w:space="0" w:color="F1F1F1"/>
                              <w:left w:val="single" w:sz="4" w:space="0" w:color="F1F1F1"/>
                              <w:bottom w:val="single" w:sz="4" w:space="0" w:color="F1F1F1"/>
                              <w:right w:val="single" w:sz="4" w:space="0" w:color="F1F1F1"/>
                              <w:insideH w:val="single" w:sz="4" w:space="0" w:color="F1F1F1"/>
                              <w:insideV w:val="single" w:sz="4" w:space="0" w:color="F1F1F1"/>
                            </w:tblBorders>
                          </w:tblPrEx>
                          <w:trPr>
                            <w:trHeight w:hRule="exact" w:val="40"/>
                          </w:trPr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3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97"/>
                                      <w:gridCol w:w="4806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35" name="Picture 100135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35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2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Manager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</w:tr>
                </w:tbl>
                <w:p w:rsidR="00A77B3E" w:rsidRDefault="00476F82">
                  <w:pPr>
                    <w:pStyle w:val="Heading1"/>
                    <w:spacing w:after="0"/>
                    <w:ind w:left="384"/>
                    <w:rPr>
                      <w:rFonts w:ascii="Microsoft Sans Serif" w:eastAsia="Microsoft Sans Serif" w:hAnsi="Microsoft Sans Serif" w:cs="Microsoft Sans Serif"/>
                      <w:b w:val="0"/>
                      <w:color w:val="000000"/>
                      <w:sz w:val="2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b w:val="0"/>
                      <w:color w:val="F1F1F1"/>
                      <w:sz w:val="2"/>
                    </w:rPr>
                    <w:lastRenderedPageBreak/>
                    <w:t>.</w:t>
                  </w:r>
                </w:p>
              </w:tc>
            </w:tr>
          </w:tbl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</w:tbl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3.3. </w:t>
      </w:r>
      <w:r>
        <w:rPr>
          <w:rFonts w:ascii="Microsoft Sans Serif" w:eastAsia="Microsoft Sans Serif" w:hAnsi="Microsoft Sans Serif" w:cs="Microsoft Sans Serif"/>
          <w:sz w:val="21"/>
        </w:rPr>
        <w:t>Recovery Counseling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tbl>
      <w:tblPr>
        <w:tblW w:w="5000" w:type="pct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"/>
        <w:gridCol w:w="10477"/>
        <w:gridCol w:w="171"/>
      </w:tblGrid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37"/>
            </w:tblGrid>
            <w:tr w:rsidR="0074732C">
              <w:tc>
                <w:tcPr>
                  <w:tcW w:w="165" w:type="dxa"/>
                  <w:tcBorders>
                    <w:top w:val="single" w:sz="8" w:space="0" w:color="F1F1F1"/>
                    <w:left w:val="single" w:sz="8" w:space="0" w:color="F1F1F1"/>
                    <w:bottom w:val="single" w:sz="8" w:space="0" w:color="F1F1F1"/>
                    <w:right w:val="single" w:sz="8" w:space="0" w:color="F1F1F1"/>
                  </w:tcBorders>
                  <w:shd w:val="solid" w:color="F1F1F1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38"/>
                    <w:gridCol w:w="4859"/>
                  </w:tblGrid>
                  <w:tr w:rsidR="0074732C"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498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Participants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5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07"/>
                                      <w:gridCol w:w="491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36" name="Picture 100136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36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Coordinator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Business Owners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58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07"/>
                                      <w:gridCol w:w="4911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37" name="Picture 100137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37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Case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single" w:sz="8" w:space="0" w:color="F1F1F1"/>
                          <w:left w:val="single" w:sz="8" w:space="0" w:color="F1F1F1"/>
                          <w:bottom w:val="single" w:sz="8" w:space="0" w:color="F1F1F1"/>
                          <w:right w:val="single" w:sz="8" w:space="0" w:color="F1F1F1"/>
                        </w:tcBorders>
                        <w:shd w:val="solid" w:color="F1F1F1" w:fill="auto"/>
                        <w:tcMar>
                          <w:top w:w="0" w:type="dxa"/>
                          <w:left w:w="0" w:type="dxa"/>
                          <w:bottom w:w="0" w:type="dxa"/>
                          <w:right w:w="100" w:type="dxa"/>
                        </w:tcMar>
                      </w:tcPr>
                      <w:tbl>
                        <w:tblPr>
                          <w:tblW w:w="5000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739"/>
                        </w:tblGrid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Experts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9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9"/>
                                      <w:gridCol w:w="4200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24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38" name="Picture 100138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38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Certified Social Worker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1"/>
                                </w:rPr>
                                <w:t>Suppliers</w:t>
                              </w:r>
                            </w:p>
                          </w:tc>
                        </w:tr>
                        <w:tr w:rsidR="0074732C">
                          <w:tc>
                            <w:tcPr>
                              <w:tcW w:w="165" w:type="dxa"/>
                              <w:tcBorders>
                                <w:top w:val="single" w:sz="8" w:space="0" w:color="F1F1F1"/>
                                <w:left w:val="single" w:sz="8" w:space="0" w:color="F1F1F1"/>
                                <w:bottom w:val="single" w:sz="8" w:space="0" w:color="F1F1F1"/>
                                <w:right w:val="single" w:sz="8" w:space="0" w:color="F1F1F1"/>
                              </w:tcBorders>
                              <w:shd w:val="solid" w:color="F1F1F1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99"/>
                              </w:tblGrid>
                              <w:tr w:rsidR="0074732C">
                                <w:tc>
                                  <w:tcPr>
                                    <w:tcW w:w="165" w:type="dxa"/>
                                    <w:tcBorders>
                                      <w:top w:val="single" w:sz="8" w:space="0" w:color="F1F1F1"/>
                                      <w:left w:val="single" w:sz="8" w:space="0" w:color="F1F1F1"/>
                                      <w:bottom w:val="single" w:sz="8" w:space="0" w:color="F1F1F1"/>
                                      <w:right w:val="single" w:sz="8" w:space="0" w:color="F1F1F1"/>
                                    </w:tcBorders>
                                    <w:shd w:val="solid" w:color="F1F1F1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9"/>
                                      <w:gridCol w:w="4200"/>
                                    </w:tblGrid>
                                    <w:tr w:rsidR="0074732C">
                                      <w:trPr>
                                        <w:trHeight w:val="320"/>
                                      </w:trPr>
                                      <w:tc>
                                        <w:tcPr>
                                          <w:tcW w:w="360" w:type="dxa"/>
                                          <w:tcBorders>
                                            <w:top w:val="single" w:sz="8" w:space="0" w:color="C4C4C4"/>
                                            <w:left w:val="single" w:sz="8" w:space="0" w:color="C4C4C4"/>
                                            <w:bottom w:val="single" w:sz="8" w:space="0" w:color="C4C4C4"/>
                                            <w:right w:val="single" w:sz="8" w:space="0" w:color="FFFFFF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0" w:type="dxa"/>
                                            <w:right w:w="80" w:type="dxa"/>
                                          </w:tcMar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noProof/>
                                              <w:sz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90476" cy="190476"/>
                                                <wp:effectExtent l="0" t="0" r="0" b="0"/>
                                                <wp:docPr id="100139" name="Picture 10013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139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476" cy="19047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43" w:type="dxa"/>
                                          <w:tcBorders>
                                            <w:top w:val="single" w:sz="8" w:space="0" w:color="C4C4C4"/>
                                            <w:left w:val="single" w:sz="8" w:space="0" w:color="FFFFFF"/>
                                            <w:bottom w:val="single" w:sz="8" w:space="0" w:color="C4C4C4"/>
                                            <w:right w:val="single" w:sz="8" w:space="0" w:color="C4C4C4"/>
                                          </w:tcBorders>
                                          <w:shd w:val="solid" w:color="FFFFFF" w:fill="auto"/>
                                          <w:tcMar>
                                            <w:top w:w="0" w:type="dxa"/>
                                            <w:left w:w="80" w:type="dxa"/>
                                            <w:bottom w:w="40" w:type="dxa"/>
                                            <w:right w:w="80" w:type="dxa"/>
                                          </w:tcMar>
                                          <w:vAlign w:val="center"/>
                                        </w:tcPr>
                                        <w:p w:rsidR="00A77B3E" w:rsidRDefault="00476F82">
                                          <w:pPr>
                                            <w:pStyle w:val="Heading1"/>
                                            <w:spacing w:before="60" w:after="0"/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Sans Serif" w:eastAsia="Microsoft Sans Serif" w:hAnsi="Microsoft Sans Serif" w:cs="Microsoft Sans Serif"/>
                                              <w:b w:val="0"/>
                                              <w:sz w:val="20"/>
                                            </w:rPr>
                                            <w:t>Victim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7B3E" w:rsidRDefault="00476F82">
                                    <w:pPr>
                                      <w:pStyle w:val="Heading1"/>
                                      <w:spacing w:after="0"/>
                                      <w:rPr>
                                        <w:rFonts w:ascii="Microsoft Sans Serif" w:eastAsia="Microsoft Sans Serif" w:hAnsi="Microsoft Sans Serif" w:cs="Microsoft Sans Serif"/>
                                        <w:b w:val="0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7B3E" w:rsidRDefault="00476F82">
                              <w:pPr>
                                <w:pStyle w:val="Heading1"/>
                                <w:spacing w:after="0"/>
                                <w:rPr>
                                  <w:rFonts w:ascii="Microsoft Sans Serif" w:eastAsia="Microsoft Sans Serif" w:hAnsi="Microsoft Sans Serif" w:cs="Microsoft Sans Serif"/>
                                  <w:b w:val="0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:rsidR="00A77B3E" w:rsidRDefault="00476F82">
                        <w:pPr>
                          <w:pStyle w:val="Heading1"/>
                          <w:spacing w:after="0"/>
                          <w:ind w:left="384"/>
                          <w:rPr>
                            <w:rFonts w:ascii="Microsoft Sans Serif" w:eastAsia="Microsoft Sans Serif" w:hAnsi="Microsoft Sans Serif" w:cs="Microsoft Sans Serif"/>
                            <w:sz w:val="20"/>
                          </w:rPr>
                        </w:pPr>
                      </w:p>
                    </w:tc>
                  </w:tr>
                </w:tbl>
                <w:p w:rsidR="00A77B3E" w:rsidRDefault="00476F82">
                  <w:pPr>
                    <w:pStyle w:val="Heading1"/>
                    <w:spacing w:after="0"/>
                    <w:ind w:left="384"/>
                    <w:rPr>
                      <w:rFonts w:ascii="Microsoft Sans Serif" w:eastAsia="Microsoft Sans Serif" w:hAnsi="Microsoft Sans Serif" w:cs="Microsoft Sans Serif"/>
                      <w:b w:val="0"/>
                      <w:color w:val="000000"/>
                      <w:sz w:val="2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b w:val="0"/>
                      <w:color w:val="F1F1F1"/>
                      <w:sz w:val="2"/>
                    </w:rPr>
                    <w:t>.</w:t>
                  </w:r>
                </w:p>
              </w:tc>
            </w:tr>
          </w:tbl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  <w:tr w:rsidR="0074732C">
        <w:trPr>
          <w:trHeight w:hRule="exact" w:val="165"/>
        </w:trPr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0086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  <w:tc>
          <w:tcPr>
            <w:tcW w:w="165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F1F1F1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pStyle w:val="Heading1"/>
              <w:spacing w:after="0"/>
              <w:ind w:left="384"/>
              <w:rPr>
                <w:rFonts w:ascii="Microsoft Sans Serif" w:eastAsia="Microsoft Sans Serif" w:hAnsi="Microsoft Sans Serif" w:cs="Microsoft Sans Serif"/>
                <w:sz w:val="20"/>
              </w:rPr>
            </w:pPr>
          </w:p>
        </w:tc>
      </w:tr>
    </w:tbl>
    <w:p w:rsidR="0074732C" w:rsidRDefault="00476F82">
      <w:pPr>
        <w:pStyle w:val="Heading2"/>
        <w:pBdr>
          <w:top w:val="none" w:sz="0" w:space="11" w:color="auto"/>
          <w:bottom w:val="none" w:sz="0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</w:rPr>
        <w:t xml:space="preserve">4. </w:t>
      </w:r>
      <w:r>
        <w:rPr>
          <w:rFonts w:ascii="Microsoft Sans Serif" w:eastAsia="Microsoft Sans Serif" w:hAnsi="Microsoft Sans Serif" w:cs="Microsoft Sans Serif"/>
          <w:sz w:val="24"/>
        </w:rPr>
        <w:t>Discharge</w:t>
      </w:r>
    </w:p>
    <w:p w:rsidR="00A77B3E" w:rsidRDefault="00476F82">
      <w:pPr>
        <w:pStyle w:val="Heading1"/>
        <w:spacing w:after="0"/>
        <w:ind w:left="144"/>
        <w:rPr>
          <w:rFonts w:ascii="Microsoft Sans Serif" w:eastAsia="Microsoft Sans Serif" w:hAnsi="Microsoft Sans Serif" w:cs="Microsoft Sans Serif"/>
          <w:sz w:val="20"/>
        </w:rPr>
      </w:pPr>
    </w:p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4.1. </w:t>
      </w:r>
      <w:r>
        <w:rPr>
          <w:rFonts w:ascii="Microsoft Sans Serif" w:eastAsia="Microsoft Sans Serif" w:hAnsi="Microsoft Sans Serif" w:cs="Microsoft Sans Serif"/>
          <w:sz w:val="21"/>
        </w:rPr>
        <w:t>Exit Interview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4.2. </w:t>
      </w:r>
      <w:r>
        <w:rPr>
          <w:rFonts w:ascii="Microsoft Sans Serif" w:eastAsia="Microsoft Sans Serif" w:hAnsi="Microsoft Sans Serif" w:cs="Microsoft Sans Serif"/>
          <w:sz w:val="21"/>
        </w:rPr>
        <w:t>Exit Evaluation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4.3. </w:t>
      </w:r>
      <w:r>
        <w:rPr>
          <w:rFonts w:ascii="Microsoft Sans Serif" w:eastAsia="Microsoft Sans Serif" w:hAnsi="Microsoft Sans Serif" w:cs="Microsoft Sans Serif"/>
          <w:sz w:val="21"/>
        </w:rPr>
        <w:t>Case Manager Sign Off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74732C" w:rsidRDefault="00476F82">
      <w:pPr>
        <w:pStyle w:val="Heading2"/>
        <w:pBdr>
          <w:top w:val="none" w:sz="0" w:space="11" w:color="auto"/>
          <w:bottom w:val="none" w:sz="0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</w:rPr>
        <w:t xml:space="preserve">5. </w:t>
      </w:r>
      <w:r>
        <w:rPr>
          <w:rFonts w:ascii="Microsoft Sans Serif" w:eastAsia="Microsoft Sans Serif" w:hAnsi="Microsoft Sans Serif" w:cs="Microsoft Sans Serif"/>
          <w:sz w:val="24"/>
        </w:rPr>
        <w:t>Report</w:t>
      </w:r>
    </w:p>
    <w:p w:rsidR="00A77B3E" w:rsidRDefault="00476F82">
      <w:pPr>
        <w:pStyle w:val="Heading1"/>
        <w:spacing w:after="0"/>
        <w:ind w:left="144"/>
        <w:rPr>
          <w:rFonts w:ascii="Microsoft Sans Serif" w:eastAsia="Microsoft Sans Serif" w:hAnsi="Microsoft Sans Serif" w:cs="Microsoft Sans Serif"/>
          <w:sz w:val="20"/>
        </w:rPr>
      </w:pPr>
    </w:p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5.1. </w:t>
      </w:r>
      <w:r>
        <w:rPr>
          <w:rFonts w:ascii="Microsoft Sans Serif" w:eastAsia="Microsoft Sans Serif" w:hAnsi="Microsoft Sans Serif" w:cs="Microsoft Sans Serif"/>
          <w:sz w:val="21"/>
        </w:rPr>
        <w:t>Status Reporting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5.2. </w:t>
      </w:r>
      <w:r>
        <w:rPr>
          <w:rFonts w:ascii="Microsoft Sans Serif" w:eastAsia="Microsoft Sans Serif" w:hAnsi="Microsoft Sans Serif" w:cs="Microsoft Sans Serif"/>
          <w:sz w:val="21"/>
        </w:rPr>
        <w:t>Case Cost Reporting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74732C" w:rsidRDefault="00476F82">
      <w:pPr>
        <w:pStyle w:val="Heading3"/>
        <w:pBdr>
          <w:top w:val="none" w:sz="0" w:space="11" w:color="auto"/>
          <w:bottom w:val="none" w:sz="0" w:space="4" w:color="auto"/>
        </w:pBdr>
        <w:spacing w:after="0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sz w:val="21"/>
          <w:szCs w:val="21"/>
        </w:rPr>
        <w:t xml:space="preserve">5.3. </w:t>
      </w:r>
      <w:r>
        <w:rPr>
          <w:rFonts w:ascii="Microsoft Sans Serif" w:eastAsia="Microsoft Sans Serif" w:hAnsi="Microsoft Sans Serif" w:cs="Microsoft Sans Serif"/>
          <w:sz w:val="21"/>
        </w:rPr>
        <w:t>Management Reporting</w:t>
      </w: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  <w:sectPr w:rsidR="00A77B3E">
          <w:headerReference w:type="default" r:id="rId15"/>
          <w:footerReference w:type="default" r:id="rId16"/>
          <w:pgSz w:w="12240" w:h="15840"/>
          <w:pgMar w:top="1152" w:right="720" w:bottom="720" w:left="720" w:header="720" w:footer="720" w:gutter="0"/>
          <w:cols w:space="720"/>
          <w:docGrid w:linePitch="360"/>
        </w:sectPr>
      </w:pPr>
    </w:p>
    <w:p w:rsidR="00A77B3E" w:rsidRDefault="00476F82">
      <w:pPr>
        <w:pStyle w:val="Heading1"/>
        <w:spacing w:after="0"/>
        <w:ind w:left="384"/>
        <w:rPr>
          <w:rFonts w:ascii="Microsoft Sans Serif" w:eastAsia="Microsoft Sans Serif" w:hAnsi="Microsoft Sans Serif" w:cs="Microsoft Sans Serif"/>
          <w:sz w:val="20"/>
        </w:rPr>
      </w:pPr>
    </w:p>
    <w:p w:rsidR="00A77B3E" w:rsidRDefault="00476F82">
      <w:pPr>
        <w:rPr>
          <w:rFonts w:ascii="Microsoft Sans Serif" w:eastAsia="Microsoft Sans Serif" w:hAnsi="Microsoft Sans Serif" w:cs="Microsoft Sans Serif"/>
          <w:sz w:val="20"/>
        </w:rPr>
        <w:sectPr w:rsidR="00A77B3E">
          <w:headerReference w:type="default" r:id="rId17"/>
          <w:footerReference w:type="default" r:id="rId18"/>
          <w:pgSz w:w="15840" w:h="12240" w:orient="landscape"/>
          <w:pgMar w:top="1152" w:right="720" w:bottom="720" w:left="720" w:header="720" w:footer="720" w:gutter="0"/>
          <w:cols w:space="720"/>
          <w:docGrid w:linePitch="360"/>
        </w:sectPr>
      </w:pPr>
      <w:r>
        <w:rPr>
          <w:rFonts w:ascii="Microsoft Sans Serif" w:eastAsia="Microsoft Sans Serif" w:hAnsi="Microsoft Sans Serif" w:cs="Microsoft Sans Serif"/>
          <w:noProof/>
          <w:sz w:val="20"/>
        </w:rPr>
        <w:drawing>
          <wp:inline distT="0" distB="0" distL="0" distR="0">
            <wp:extent cx="9144000" cy="2923953"/>
            <wp:effectExtent l="0" t="0" r="0" b="0"/>
            <wp:docPr id="100141" name="Picture 100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 w:rsidRDefault="00476F82">
      <w:pPr>
        <w:pStyle w:val="Heading1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lastRenderedPageBreak/>
        <w:t>Glossary</w:t>
      </w:r>
    </w:p>
    <w:p w:rsidR="00A77B3E" w:rsidRDefault="00476F82">
      <w:pPr>
        <w:rPr>
          <w:rFonts w:ascii="Microsoft Sans Serif" w:eastAsia="Microsoft Sans Serif" w:hAnsi="Microsoft Sans Serif" w:cs="Microsoft Sans Serif"/>
        </w:rPr>
      </w:pPr>
      <w:r>
        <w:pict>
          <v:rect id="_x0000_i1026" style="width:540pt;height:1.5pt" o:hralign="center" o:hrstd="t" o:hr="t" fillcolor="gray" stroked="f">
            <v:path strokeok="f"/>
          </v:rect>
        </w:pict>
      </w:r>
    </w:p>
    <w:p w:rsidR="00A77B3E" w:rsidRDefault="00476F82">
      <w:pPr>
        <w:rPr>
          <w:rFonts w:ascii="Microsoft Sans Serif" w:eastAsia="Microsoft Sans Serif" w:hAnsi="Microsoft Sans Serif" w:cs="Microsoft Sans Serif"/>
        </w:rPr>
      </w:pPr>
    </w:p>
    <w:p w:rsidR="00A77B3E" w:rsidRDefault="00476F82">
      <w:pPr>
        <w:pStyle w:val="Heading3"/>
        <w:spacing w:before="0" w:after="0"/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Participants, Business Owners, Experts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7574"/>
      </w:tblGrid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548DD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  <w:t>Value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548DD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  <w:t>Description</w:t>
            </w: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ABI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Case Coordinator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Case Manager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Case Worker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Certified Social Worker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Family Member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Law Enforcement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Medical Experts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Other Recovery Agency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Reporter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Social Services /</w:t>
            </w:r>
            <w:r>
              <w:rPr>
                <w:rFonts w:ascii="Microsoft Sans Serif" w:eastAsia="Microsoft Sans Serif" w:hAnsi="Microsoft Sans Serif" w:cs="Microsoft Sans Serif"/>
                <w:sz w:val="20"/>
              </w:rPr>
              <w:t xml:space="preserve"> CPS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Victim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</w:tbl>
    <w:p w:rsidR="00A77B3E" w:rsidRDefault="00476F82">
      <w:pPr>
        <w:pStyle w:val="Heading3"/>
        <w:spacing w:before="0" w:after="0"/>
        <w:rPr>
          <w:rFonts w:ascii="Microsoft Sans Serif" w:eastAsia="Microsoft Sans Serif" w:hAnsi="Microsoft Sans Serif" w:cs="Microsoft Sans Serif"/>
          <w:sz w:val="24"/>
        </w:rPr>
      </w:pPr>
    </w:p>
    <w:p w:rsidR="00A77B3E" w:rsidRDefault="00476F82">
      <w:pPr>
        <w:pStyle w:val="Heading3"/>
        <w:spacing w:before="0" w:after="0"/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Inputs, Outputs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7574"/>
      </w:tblGrid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548DD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  <w:t>Value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548DD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  <w:t>Description</w:t>
            </w: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Age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Assigned Case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Assigned Resources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Career/Job Placement Goals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Completed Victim Profile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Contact Agency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Contact Email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Contact Name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Contact Phone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Desired Transfer Date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 xml:space="preserve">Desired Transfer </w:t>
            </w:r>
            <w:r>
              <w:rPr>
                <w:rFonts w:ascii="Microsoft Sans Serif" w:eastAsia="Microsoft Sans Serif" w:hAnsi="Microsoft Sans Serif" w:cs="Microsoft Sans Serif"/>
                <w:sz w:val="20"/>
              </w:rPr>
              <w:t>Location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Education Goals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Education Level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Gender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Housing Needs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Incident Location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Incident Notes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Incident POC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Incident Report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Incident Severity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Incident Status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Incident Title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Incident Type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Initial Victim Profile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 xml:space="preserve">Known Family </w:t>
            </w:r>
            <w:r>
              <w:rPr>
                <w:rFonts w:ascii="Microsoft Sans Serif" w:eastAsia="Microsoft Sans Serif" w:hAnsi="Microsoft Sans Serif" w:cs="Microsoft Sans Serif"/>
                <w:sz w:val="20"/>
              </w:rPr>
              <w:t>Relations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Legal Needs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Location of Origin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Location of Rescue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Material Needs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Medical Event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Medical Needs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lastRenderedPageBreak/>
              <w:t>Mental Health Needs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Mode of Victim Identification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Notes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Orientation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Personal Goals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Present Location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Prioritized Case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Religious Affiliation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Scheduled Pickup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Special Needs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Time &amp; Date of Contact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Transfer POC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Type of Trafficking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Validated Profile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Victim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Victim Background Information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Victim Home Location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Victim Identifier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Victim Profile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 xml:space="preserve">Victim </w:t>
            </w:r>
            <w:r>
              <w:rPr>
                <w:rFonts w:ascii="Microsoft Sans Serif" w:eastAsia="Microsoft Sans Serif" w:hAnsi="Microsoft Sans Serif" w:cs="Microsoft Sans Serif"/>
                <w:sz w:val="20"/>
              </w:rPr>
              <w:t>Received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Work Experience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</w:tbl>
    <w:p w:rsidR="00A77B3E" w:rsidRDefault="00476F82">
      <w:pPr>
        <w:pStyle w:val="Heading3"/>
        <w:spacing w:before="0" w:after="0"/>
        <w:rPr>
          <w:rFonts w:ascii="Microsoft Sans Serif" w:eastAsia="Microsoft Sans Serif" w:hAnsi="Microsoft Sans Serif" w:cs="Microsoft Sans Serif"/>
          <w:sz w:val="24"/>
        </w:rPr>
      </w:pPr>
    </w:p>
    <w:p w:rsidR="00A77B3E" w:rsidRDefault="00476F82">
      <w:pPr>
        <w:pStyle w:val="Heading3"/>
        <w:spacing w:before="0" w:after="0"/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Systems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7574"/>
      </w:tblGrid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548DD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  <w:t>Value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548DD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  <w:t>Description</w:t>
            </w: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BFH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Direct Contact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Email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Phone Call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</w:tbl>
    <w:p w:rsidR="00A77B3E" w:rsidRDefault="00476F82">
      <w:pPr>
        <w:pStyle w:val="Heading3"/>
        <w:spacing w:before="0" w:after="0"/>
        <w:rPr>
          <w:rFonts w:ascii="Microsoft Sans Serif" w:eastAsia="Microsoft Sans Serif" w:hAnsi="Microsoft Sans Serif" w:cs="Microsoft Sans Serif"/>
          <w:sz w:val="24"/>
        </w:rPr>
      </w:pPr>
    </w:p>
    <w:p w:rsidR="00A77B3E" w:rsidRDefault="00476F82">
      <w:pPr>
        <w:pStyle w:val="Heading3"/>
        <w:spacing w:before="0" w:after="0"/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Suppliers, Customers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7574"/>
      </w:tblGrid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548DD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  <w:t>Value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548DD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  <w:t>Description</w:t>
            </w: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Ad-Hoc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Case Coordinator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Case Manager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Case Worker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Medical Facitlity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Reporter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Victim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</w:tbl>
    <w:p w:rsidR="00A77B3E" w:rsidRDefault="00476F82">
      <w:pPr>
        <w:pStyle w:val="Heading3"/>
        <w:spacing w:before="0" w:after="0"/>
        <w:rPr>
          <w:rFonts w:ascii="Microsoft Sans Serif" w:eastAsia="Microsoft Sans Serif" w:hAnsi="Microsoft Sans Serif" w:cs="Microsoft Sans Serif"/>
          <w:sz w:val="24"/>
        </w:rPr>
      </w:pPr>
    </w:p>
    <w:p w:rsidR="00A77B3E" w:rsidRDefault="00476F82">
      <w:pPr>
        <w:pStyle w:val="Heading3"/>
        <w:spacing w:before="0" w:after="0"/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Problems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7574"/>
      </w:tblGrid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548DD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  <w:t>Value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548DD4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b/>
                <w:color w:val="FFFFFF"/>
                <w:sz w:val="20"/>
              </w:rPr>
              <w:t>Description</w:t>
            </w: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Distance of Victim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Wrong Number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  <w:tr w:rsidR="0074732C">
        <w:tc>
          <w:tcPr>
            <w:tcW w:w="324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  <w:r>
              <w:rPr>
                <w:rFonts w:ascii="Microsoft Sans Serif" w:eastAsia="Microsoft Sans Serif" w:hAnsi="Microsoft Sans Serif" w:cs="Microsoft Sans Serif"/>
                <w:sz w:val="20"/>
              </w:rPr>
              <w:t>Wrong Scenario - Should be contacting Law Enforcement</w:t>
            </w:r>
          </w:p>
        </w:tc>
        <w:tc>
          <w:tcPr>
            <w:tcW w:w="7560" w:type="dxa"/>
            <w:tcBorders>
              <w:top w:val="single" w:sz="8" w:space="0" w:color="F1F1F1"/>
              <w:left w:val="single" w:sz="8" w:space="0" w:color="F1F1F1"/>
              <w:bottom w:val="single" w:sz="8" w:space="0" w:color="F1F1F1"/>
              <w:right w:val="single" w:sz="8" w:space="0" w:color="F1F1F1"/>
            </w:tcBorders>
            <w:shd w:val="solid" w:color="D8E5E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B3E" w:rsidRDefault="00476F82">
            <w:pPr>
              <w:ind w:left="144" w:right="144"/>
              <w:rPr>
                <w:rFonts w:ascii="Microsoft Sans Serif" w:eastAsia="Microsoft Sans Serif" w:hAnsi="Microsoft Sans Serif" w:cs="Microsoft Sans Serif"/>
                <w:color w:val="000000"/>
                <w:sz w:val="20"/>
              </w:rPr>
            </w:pPr>
          </w:p>
        </w:tc>
      </w:tr>
    </w:tbl>
    <w:p w:rsidR="00A77B3E" w:rsidRDefault="00476F82">
      <w:pPr>
        <w:pStyle w:val="Heading3"/>
        <w:spacing w:before="0" w:after="0"/>
        <w:rPr>
          <w:rFonts w:ascii="Microsoft Sans Serif" w:eastAsia="Microsoft Sans Serif" w:hAnsi="Microsoft Sans Serif" w:cs="Microsoft Sans Serif"/>
          <w:sz w:val="24"/>
        </w:rPr>
      </w:pPr>
    </w:p>
    <w:sectPr w:rsidR="00A77B3E">
      <w:headerReference w:type="default" r:id="rId20"/>
      <w:footerReference w:type="default" r:id="rId21"/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F82" w:rsidRDefault="00476F82">
      <w:r>
        <w:separator/>
      </w:r>
    </w:p>
  </w:endnote>
  <w:endnote w:type="continuationSeparator" w:id="0">
    <w:p w:rsidR="00476F82" w:rsidRDefault="0047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32C" w:rsidRDefault="00476F82">
    <w:pPr>
      <w:tabs>
        <w:tab w:val="right" w:pos="10800"/>
      </w:tabs>
      <w:spacing w:before="120"/>
      <w:rPr>
        <w:rFonts w:ascii="Microsoft Sans Serif" w:eastAsia="Microsoft Sans Serif" w:hAnsi="Microsoft Sans Serif" w:cs="Microsoft Sans Serif"/>
        <w:sz w:val="20"/>
      </w:rPr>
    </w:pPr>
    <w:r>
      <w:rPr>
        <w:rFonts w:ascii="Microsoft Sans Serif" w:eastAsia="Microsoft Sans Serif" w:hAnsi="Microsoft Sans Serif" w:cs="Microsoft Sans Serif"/>
        <w:b/>
        <w:sz w:val="20"/>
      </w:rPr>
      <w:t>BFH (ID: 29d46d8c0)</w:t>
    </w:r>
    <w:r>
      <w:rPr>
        <w:rFonts w:ascii="Microsoft Sans Serif" w:eastAsia="Microsoft Sans Serif" w:hAnsi="Microsoft Sans Serif" w:cs="Microsoft Sans Serif"/>
        <w:sz w:val="20"/>
      </w:rPr>
      <w:t xml:space="preserve"> in BFH</w:t>
    </w:r>
    <w:r>
      <w:rPr>
        <w:rFonts w:ascii="Microsoft Sans Serif" w:eastAsia="Microsoft Sans Serif" w:hAnsi="Microsoft Sans Serif" w:cs="Microsoft Sans Serif"/>
        <w:sz w:val="20"/>
      </w:rPr>
      <w:br/>
      <w:t>Last modified on Nov 12, 2016 3:02 PM</w:t>
    </w:r>
    <w:r>
      <w:rPr>
        <w:rFonts w:ascii="Microsoft Sans Serif" w:eastAsia="Microsoft Sans Serif" w:hAnsi="Microsoft Sans Serif" w:cs="Microsoft Sans Serif"/>
        <w:sz w:val="20"/>
      </w:rPr>
      <w:tab/>
    </w:r>
    <w:r>
      <w:rPr>
        <w:rFonts w:ascii="Microsoft Sans Serif" w:eastAsia="Microsoft Sans Serif" w:hAnsi="Microsoft Sans Serif" w:cs="Microsoft Sans Serif"/>
        <w:sz w:val="20"/>
      </w:rPr>
      <w:fldChar w:fldCharType="begin"/>
    </w:r>
    <w:r>
      <w:rPr>
        <w:rFonts w:ascii="Microsoft Sans Serif" w:eastAsia="Microsoft Sans Serif" w:hAnsi="Microsoft Sans Serif" w:cs="Microsoft Sans Serif"/>
        <w:sz w:val="20"/>
      </w:rPr>
      <w:instrText>PAGE</w:instrText>
    </w:r>
    <w:r w:rsidR="00F56A69">
      <w:rPr>
        <w:rFonts w:ascii="Microsoft Sans Serif" w:eastAsia="Microsoft Sans Serif" w:hAnsi="Microsoft Sans Serif" w:cs="Microsoft Sans Serif"/>
        <w:sz w:val="20"/>
      </w:rPr>
      <w:fldChar w:fldCharType="separate"/>
    </w:r>
    <w:r w:rsidR="00F56A69">
      <w:rPr>
        <w:rFonts w:ascii="Microsoft Sans Serif" w:eastAsia="Microsoft Sans Serif" w:hAnsi="Microsoft Sans Serif" w:cs="Microsoft Sans Serif"/>
        <w:noProof/>
        <w:sz w:val="20"/>
      </w:rPr>
      <w:t>9</w:t>
    </w:r>
    <w:r>
      <w:rPr>
        <w:rFonts w:ascii="Microsoft Sans Serif" w:eastAsia="Microsoft Sans Serif" w:hAnsi="Microsoft Sans Serif" w:cs="Microsoft Sans Seri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32C" w:rsidRDefault="00476F82">
    <w:pPr>
      <w:tabs>
        <w:tab w:val="right" w:pos="14400"/>
      </w:tabs>
      <w:spacing w:before="120"/>
      <w:rPr>
        <w:rFonts w:ascii="Microsoft Sans Serif" w:eastAsia="Microsoft Sans Serif" w:hAnsi="Microsoft Sans Serif" w:cs="Microsoft Sans Serif"/>
        <w:sz w:val="20"/>
      </w:rPr>
    </w:pPr>
    <w:r>
      <w:rPr>
        <w:rFonts w:ascii="Microsoft Sans Serif" w:eastAsia="Microsoft Sans Serif" w:hAnsi="Microsoft Sans Serif" w:cs="Microsoft Sans Serif"/>
        <w:b/>
        <w:sz w:val="20"/>
      </w:rPr>
      <w:t>BFH (ID: 29d46d8c0)</w:t>
    </w:r>
    <w:r>
      <w:rPr>
        <w:rFonts w:ascii="Microsoft Sans Serif" w:eastAsia="Microsoft Sans Serif" w:hAnsi="Microsoft Sans Serif" w:cs="Microsoft Sans Serif"/>
        <w:sz w:val="20"/>
      </w:rPr>
      <w:t xml:space="preserve"> in BFH</w:t>
    </w:r>
    <w:r>
      <w:rPr>
        <w:rFonts w:ascii="Microsoft Sans Serif" w:eastAsia="Microsoft Sans Serif" w:hAnsi="Microsoft Sans Serif" w:cs="Microsoft Sans Serif"/>
        <w:sz w:val="20"/>
      </w:rPr>
      <w:br/>
      <w:t>Last modified on Nov 12, 2016 3:02 PM</w:t>
    </w:r>
    <w:r>
      <w:rPr>
        <w:rFonts w:ascii="Microsoft Sans Serif" w:eastAsia="Microsoft Sans Serif" w:hAnsi="Microsoft Sans Serif" w:cs="Microsoft Sans Serif"/>
        <w:sz w:val="20"/>
      </w:rPr>
      <w:tab/>
    </w:r>
    <w:r>
      <w:rPr>
        <w:rFonts w:ascii="Microsoft Sans Serif" w:eastAsia="Microsoft Sans Serif" w:hAnsi="Microsoft Sans Serif" w:cs="Microsoft Sans Serif"/>
        <w:sz w:val="20"/>
      </w:rPr>
      <w:fldChar w:fldCharType="begin"/>
    </w:r>
    <w:r>
      <w:rPr>
        <w:rFonts w:ascii="Microsoft Sans Serif" w:eastAsia="Microsoft Sans Serif" w:hAnsi="Microsoft Sans Serif" w:cs="Microsoft Sans Serif"/>
        <w:sz w:val="20"/>
      </w:rPr>
      <w:instrText>PAGE</w:instrText>
    </w:r>
    <w:r w:rsidR="00F56A69">
      <w:rPr>
        <w:rFonts w:ascii="Microsoft Sans Serif" w:eastAsia="Microsoft Sans Serif" w:hAnsi="Microsoft Sans Serif" w:cs="Microsoft Sans Serif"/>
        <w:sz w:val="20"/>
      </w:rPr>
      <w:fldChar w:fldCharType="separate"/>
    </w:r>
    <w:r w:rsidR="00F56A69">
      <w:rPr>
        <w:rFonts w:ascii="Microsoft Sans Serif" w:eastAsia="Microsoft Sans Serif" w:hAnsi="Microsoft Sans Serif" w:cs="Microsoft Sans Serif"/>
        <w:noProof/>
        <w:sz w:val="20"/>
      </w:rPr>
      <w:t>10</w:t>
    </w:r>
    <w:r>
      <w:rPr>
        <w:rFonts w:ascii="Microsoft Sans Serif" w:eastAsia="Microsoft Sans Serif" w:hAnsi="Microsoft Sans Serif" w:cs="Microsoft Sans Seri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32C" w:rsidRDefault="00476F82">
    <w:pPr>
      <w:tabs>
        <w:tab w:val="right" w:pos="10800"/>
      </w:tabs>
      <w:spacing w:before="120"/>
      <w:rPr>
        <w:rFonts w:ascii="Microsoft Sans Serif" w:eastAsia="Microsoft Sans Serif" w:hAnsi="Microsoft Sans Serif" w:cs="Microsoft Sans Serif"/>
        <w:sz w:val="20"/>
      </w:rPr>
    </w:pPr>
    <w:r>
      <w:rPr>
        <w:rFonts w:ascii="Microsoft Sans Serif" w:eastAsia="Microsoft Sans Serif" w:hAnsi="Microsoft Sans Serif" w:cs="Microsoft Sans Serif"/>
        <w:b/>
        <w:sz w:val="20"/>
      </w:rPr>
      <w:t>BFH (ID: 29d46d8c0)</w:t>
    </w:r>
    <w:r>
      <w:rPr>
        <w:rFonts w:ascii="Microsoft Sans Serif" w:eastAsia="Microsoft Sans Serif" w:hAnsi="Microsoft Sans Serif" w:cs="Microsoft Sans Serif"/>
        <w:sz w:val="20"/>
      </w:rPr>
      <w:t xml:space="preserve"> in BFH</w:t>
    </w:r>
    <w:r>
      <w:rPr>
        <w:rFonts w:ascii="Microsoft Sans Serif" w:eastAsia="Microsoft Sans Serif" w:hAnsi="Microsoft Sans Serif" w:cs="Microsoft Sans Serif"/>
        <w:sz w:val="20"/>
      </w:rPr>
      <w:br/>
      <w:t>Last modified on Nov 12, 2016 3:02 PM</w:t>
    </w:r>
    <w:r>
      <w:rPr>
        <w:rFonts w:ascii="Microsoft Sans Serif" w:eastAsia="Microsoft Sans Serif" w:hAnsi="Microsoft Sans Serif" w:cs="Microsoft Sans Serif"/>
        <w:sz w:val="20"/>
      </w:rPr>
      <w:tab/>
    </w:r>
    <w:r>
      <w:rPr>
        <w:rFonts w:ascii="Microsoft Sans Serif" w:eastAsia="Microsoft Sans Serif" w:hAnsi="Microsoft Sans Serif" w:cs="Microsoft Sans Serif"/>
        <w:sz w:val="20"/>
      </w:rPr>
      <w:fldChar w:fldCharType="begin"/>
    </w:r>
    <w:r>
      <w:rPr>
        <w:rFonts w:ascii="Microsoft Sans Serif" w:eastAsia="Microsoft Sans Serif" w:hAnsi="Microsoft Sans Serif" w:cs="Microsoft Sans Serif"/>
        <w:sz w:val="20"/>
      </w:rPr>
      <w:instrText>PAGE</w:instrText>
    </w:r>
    <w:r w:rsidR="00F56A69">
      <w:rPr>
        <w:rFonts w:ascii="Microsoft Sans Serif" w:eastAsia="Microsoft Sans Serif" w:hAnsi="Microsoft Sans Serif" w:cs="Microsoft Sans Serif"/>
        <w:sz w:val="20"/>
      </w:rPr>
      <w:fldChar w:fldCharType="separate"/>
    </w:r>
    <w:r w:rsidR="00F56A69">
      <w:rPr>
        <w:rFonts w:ascii="Microsoft Sans Serif" w:eastAsia="Microsoft Sans Serif" w:hAnsi="Microsoft Sans Serif" w:cs="Microsoft Sans Serif"/>
        <w:noProof/>
        <w:sz w:val="20"/>
      </w:rPr>
      <w:t>12</w:t>
    </w:r>
    <w:r>
      <w:rPr>
        <w:rFonts w:ascii="Microsoft Sans Serif" w:eastAsia="Microsoft Sans Serif" w:hAnsi="Microsoft Sans Serif" w:cs="Microsoft Sans Seri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F82" w:rsidRDefault="00476F82">
      <w:r>
        <w:separator/>
      </w:r>
    </w:p>
  </w:footnote>
  <w:footnote w:type="continuationSeparator" w:id="0">
    <w:p w:rsidR="00476F82" w:rsidRDefault="00476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32C" w:rsidRDefault="00476F82">
    <w:pPr>
      <w:tabs>
        <w:tab w:val="right" w:pos="10800"/>
      </w:tabs>
      <w:rPr>
        <w:rFonts w:ascii="Microsoft Sans Serif" w:eastAsia="Microsoft Sans Serif" w:hAnsi="Microsoft Sans Serif" w:cs="Microsoft Sans Serif"/>
        <w:sz w:val="20"/>
      </w:rPr>
    </w:pPr>
    <w:r>
      <w:rPr>
        <w:rFonts w:ascii="Microsoft Sans Serif" w:eastAsia="Microsoft Sans Serif" w:hAnsi="Microsoft Sans Serif" w:cs="Microsoft Sans Serif"/>
        <w:sz w:val="20"/>
      </w:rPr>
      <w:t>BFH</w:t>
    </w:r>
    <w:r>
      <w:rPr>
        <w:rFonts w:ascii="Microsoft Sans Serif" w:eastAsia="Microsoft Sans Serif" w:hAnsi="Microsoft Sans Serif" w:cs="Microsoft Sans Serif"/>
        <w:sz w:val="20"/>
      </w:rPr>
      <w:tab/>
    </w:r>
    <w:r>
      <w:rPr>
        <w:rFonts w:ascii="Microsoft Sans Serif" w:eastAsia="Microsoft Sans Serif" w:hAnsi="Microsoft Sans Serif" w:cs="Microsoft Sans Serif"/>
        <w:noProof/>
        <w:sz w:val="20"/>
      </w:rPr>
      <w:drawing>
        <wp:inline distT="0" distB="0" distL="0" distR="0">
          <wp:extent cx="857250" cy="285750"/>
          <wp:effectExtent l="0" t="0" r="0" b="0"/>
          <wp:docPr id="100000" name="Picture 1000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32C" w:rsidRDefault="00476F82">
    <w:pPr>
      <w:tabs>
        <w:tab w:val="right" w:pos="14400"/>
      </w:tabs>
      <w:rPr>
        <w:rFonts w:ascii="Microsoft Sans Serif" w:eastAsia="Microsoft Sans Serif" w:hAnsi="Microsoft Sans Serif" w:cs="Microsoft Sans Serif"/>
        <w:sz w:val="20"/>
      </w:rPr>
    </w:pPr>
    <w:r>
      <w:rPr>
        <w:rFonts w:ascii="Microsoft Sans Serif" w:eastAsia="Microsoft Sans Serif" w:hAnsi="Microsoft Sans Serif" w:cs="Microsoft Sans Serif"/>
        <w:sz w:val="20"/>
      </w:rPr>
      <w:t>BFH</w:t>
    </w:r>
    <w:r>
      <w:rPr>
        <w:rFonts w:ascii="Microsoft Sans Serif" w:eastAsia="Microsoft Sans Serif" w:hAnsi="Microsoft Sans Serif" w:cs="Microsoft Sans Serif"/>
        <w:sz w:val="20"/>
      </w:rPr>
      <w:tab/>
    </w:r>
    <w:r>
      <w:rPr>
        <w:rFonts w:ascii="Microsoft Sans Serif" w:eastAsia="Microsoft Sans Serif" w:hAnsi="Microsoft Sans Serif" w:cs="Microsoft Sans Serif"/>
        <w:noProof/>
        <w:sz w:val="20"/>
      </w:rPr>
      <w:drawing>
        <wp:inline distT="0" distB="0" distL="0" distR="0">
          <wp:extent cx="857250" cy="285750"/>
          <wp:effectExtent l="0" t="0" r="0" b="0"/>
          <wp:docPr id="100140" name="Picture 1001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32C" w:rsidRDefault="00476F82">
    <w:pPr>
      <w:tabs>
        <w:tab w:val="right" w:pos="10800"/>
      </w:tabs>
      <w:rPr>
        <w:rFonts w:ascii="Microsoft Sans Serif" w:eastAsia="Microsoft Sans Serif" w:hAnsi="Microsoft Sans Serif" w:cs="Microsoft Sans Serif"/>
        <w:sz w:val="20"/>
      </w:rPr>
    </w:pPr>
    <w:r>
      <w:rPr>
        <w:rFonts w:ascii="Microsoft Sans Serif" w:eastAsia="Microsoft Sans Serif" w:hAnsi="Microsoft Sans Serif" w:cs="Microsoft Sans Serif"/>
        <w:sz w:val="20"/>
      </w:rPr>
      <w:t>BFH</w:t>
    </w:r>
    <w:r>
      <w:rPr>
        <w:rFonts w:ascii="Microsoft Sans Serif" w:eastAsia="Microsoft Sans Serif" w:hAnsi="Microsoft Sans Serif" w:cs="Microsoft Sans Serif"/>
        <w:sz w:val="20"/>
      </w:rPr>
      <w:tab/>
    </w:r>
    <w:r>
      <w:rPr>
        <w:rFonts w:ascii="Microsoft Sans Serif" w:eastAsia="Microsoft Sans Serif" w:hAnsi="Microsoft Sans Serif" w:cs="Microsoft Sans Serif"/>
        <w:noProof/>
        <w:sz w:val="20"/>
      </w:rPr>
      <w:drawing>
        <wp:inline distT="0" distB="0" distL="0" distR="0">
          <wp:extent cx="857250" cy="285750"/>
          <wp:effectExtent l="0" t="0" r="0" b="0"/>
          <wp:docPr id="100142" name="Picture 1001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2C"/>
    <w:rsid w:val="00476F82"/>
    <w:rsid w:val="0074732C"/>
    <w:rsid w:val="00F5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F4107D-B172-40FD-AEF7-5DC77813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us001.blueworkslive.com/scr/processes/29d46d8c0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8CDF9-8B19-44CA-9279-EC5B8402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Zeek</dc:creator>
  <cp:lastModifiedBy>Christopher Zeek</cp:lastModifiedBy>
  <cp:revision>2</cp:revision>
  <dcterms:created xsi:type="dcterms:W3CDTF">2016-11-12T22:24:00Z</dcterms:created>
  <dcterms:modified xsi:type="dcterms:W3CDTF">2016-11-12T22:24:00Z</dcterms:modified>
</cp:coreProperties>
</file>